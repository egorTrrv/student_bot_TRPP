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 w:val="0"/>
        <w:autoSpaceDE/>
        <w:autoSpaceDN/>
        <w:bidi w:val="0"/>
        <w:adjustRightInd/>
        <w:spacing w:after="160" w:line="259" w:lineRule="auto"/>
        <w:ind w:left="0" w:right="0"/>
        <w:jc w:val="both"/>
        <w:textAlignment w:val="auto"/>
        <w:rPr>
          <w:rFonts w:hint="default" w:ascii="Times New Roman" w:hAnsi="Times New Roman" w:cs="Times New Roman"/>
          <w:snapToGrid w:val="0"/>
          <w:sz w:val="28"/>
          <w:szCs w:val="28"/>
          <w:lang w:val="ru-RU" w:eastAsia="ru-RU" w:bidi="ar-SA"/>
        </w:rPr>
      </w:pPr>
      <w:r>
        <w:rPr>
          <w:rFonts w:hint="default" w:ascii="Times New Roman" w:hAnsi="Times New Roman" w:eastAsia="等线" w:cs="Times New Roman"/>
          <w:snapToGrid w:val="0"/>
          <w:sz w:val="28"/>
          <w:szCs w:val="28"/>
          <w:lang w:val="ru-RU" w:eastAsia="ru-RU" w:bidi="ar-SA"/>
        </w:rPr>
        <w:t>09.03.01 Информатика и вычислительная техника «Промышленная информатика»</w:t>
      </w:r>
    </w:p>
    <w:tbl>
      <w:tblPr>
        <w:tblStyle w:val="1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460"/>
        <w:gridCol w:w="1434"/>
        <w:gridCol w:w="1711"/>
        <w:gridCol w:w="1870"/>
        <w:gridCol w:w="1069"/>
        <w:gridCol w:w="1157"/>
        <w:gridCol w:w="1670"/>
        <w:gridCol w:w="903"/>
        <w:gridCol w:w="1575"/>
        <w:gridCol w:w="18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6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Фамилия, имя, отчество (при наличии)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Занимаемая должность (должности)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Уровень образования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Квалификация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Наименование направления подготовки и (или) специальности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Ученая степень (при наличии)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Ученое звание (при наличии)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Повышение квалификации и (или) профессиональная переподготовка (при наличии)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Общий стаж работы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Стаж работы по специальности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Преподаваемые учебные предметы, курсы, дисциплины (модули)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Аксененкова Ирина Марковна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41 год 2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40 лет 9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Андрианова Елена Гельевна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2020.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34 года и 16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Анищенко Инна Альбертовна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32 года 4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Антонов Сергей Валерьевич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Ассистент 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 года 7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Архангельский Александр Игоревич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Инженер-экономист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Экономика и управление на предприятии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Электронное обучение и дистанционные образовательные технологии в высшем и дополнительном профессиональном образовании, 2019.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42 года 1 месяц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30 лет 4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Асадова Юлия Сергеевна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 года 7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Белова Ирина Михайловна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инженер-металлург по автоматизации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Автоматизация и комплексная механизация металлургического производства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Противодействие коррупции, 2019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51 год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36 лет 10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анализ, 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Берков Николай Андреевич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40 лет, 4 месяца и 15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38 лет, 3 месяца и 15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анализ, 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Бишаев Андрей Михайлович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Двигатели летательных аппаратов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56 лет 11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19 лет 5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Богомольная Галина Владимировна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Вертолетостроение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Противодействие коррупции, 2019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39 лет 1 месяц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18 лет 8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Ознакомительная практика, 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Бойков Алексей Александрович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 -системотехник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системотехника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16 лет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14 лет 5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Начертательная геометрия, инженерная и компьютерная графика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Боронников Антон Сергеевич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Информатика и вычислительная техника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 года, 9 месяцев и 3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1 год 6 месяцев 14 дней 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Потехин Дмитрий Станиславович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Робототехнические системы и комплексы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29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20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Брехов Кирилл Алексеевич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Нанотехнология в электронике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8 лет 3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 года 1 месяц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Булах Елена Эрнестовна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29 лет 2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5 лет 7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анализ, 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Вербицкий Роман Андреевич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Техника и технологии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Материаловедение и технология новых материалов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6 лет 1 месяц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 год 6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Начертательная геометрия, инженерная и компьютерная графика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Волков Михаил Юрьевич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Автоматика и управление в технических системах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2021.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 год, 3 месяца и 8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Володина Анна Михайловна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Оказание первой помощи,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12 лет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 года 8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программирование, 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Воронов Геннадий Борисович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Обучение по программе повышения квалификации, 2018; Оказание первой помощи, 2018; 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38 лет 4 месяца 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Воронцов Александр Алексеевич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35 лет, 8 месяцев и 18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33 года, 11 месяцев и 16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Математическая логика и теория алгоритмов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Гусев Кирилл Вячеславович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Психолог-консультант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Психология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29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Системное программное обеспечение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Гаврилова Елена Алексеевна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Филолог. Преподаватель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18 лет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16 лет 9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Руднева Лора Юрьевна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Подъемно-транспортные машины и оборудование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41 год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31 год 4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конечных автоматов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Гельмиярова Виктория Николаевна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Программа обучения членов предметной комиссии при проведении ГИА по математике в 2019г., 2019.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 год 4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 год 4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анализ, 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Гладышева Стелла Геннадьевна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Философ, преподаватель философии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Противодействие коррупции, 2019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33 года 9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18 лет 11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Глазов Николай Егорович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Специалист по защите информации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Комплексное обеспечение информационной безопасности автоматизированных систем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13 лет 5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Головин Сергей Анатольевич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военный инженер по радиотехники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Радиотехника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Горшунова Татьяна Алексеевна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22 года 8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22 года 8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анализ, 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Гущина Елена Николаевна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Учитель математики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33 года 2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33 года 2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анализ, 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Давыдов Василий Андреевич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43 года 3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31 год 2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Двойных Валерий Михайлович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Инженерная оперативно-тактическая автоматизированных систем управления.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22 года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13 лет 1 месяц 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Дзержинский Роман Игоревич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2017.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Математическая логика и теория алгоритмов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Дудин Владимир Иосифович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преподаватель математики и физики и звание учителя средней школы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математика и 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54 года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48 лет 2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анализ, 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Дутчак Татьяна Валерьевна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 года 9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19 лет 8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Дятлова Радмила Игоревна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 со знанием иностранного языка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Педагогическое образование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 года 5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 года 5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Евсеева Ольга Алексеевна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22 года 4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11 лет 8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анализ, 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Елшин Андрей Сергеевич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Нанотехнология в электронике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10 лет 8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5 лет 7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Ефремов Алексей Вячеславович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инженер-технолог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Биотехнология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16 лет 1 месяц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16 лет 1 месяц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Начертательная геометрия, инженерная и компьютерная графика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Железняк Лилия Михайловна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Инженер, Вычислительные машины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машины. комплексы, системы и сети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Оказание первой помощи, 2018.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21 год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Задерновский Анатолий Андреевич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автоматика и электроника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41 год 1 месяц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27 лет 11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Руднева Лора Юрьевна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Подъемно-транспортные машины и оборудование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41 год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31 год 4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конечных автоматов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Закалюкин Руслан Михайлович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 электронной техники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Материалы и компоненты твердотельной электроники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химических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Планирование учебного процесса на уровне институтов и кафедр,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21 год 2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21 год 2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Электротехника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Зорина Наталья Валентиновна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аспирантура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 (специалитет), Программная инженерия (магистратура),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31 год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Зубков Николай Андреевич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16 лет 4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16 лет 4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Иванов Борис Эдуардович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учитель физической культуры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Физическая культура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39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30 лет 9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Иванов Михаил Евгеньевич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 года, 1 месяц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Игонина Татьяна Романовна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43 года 7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40 лет 3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Иоффе Нина Евгеньевна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английского языка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31 год 9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19 лет 10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Кадыкова Нина Серафимовна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Автоматизация химико-технологических процессов и производств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Противодействие коррупции, 2019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52 года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29 лет 5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Начертательная геометрия, инженерная и компьютерная графика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Кадымов Вагид Ахмедович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50 лет, 2 месяца и 14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26 лет, 9 месяцев и 22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Казанская Ирина Витальевна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инженер-экономист по АСУ в энергетике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управления в энергетике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32 года, 10 месяцев и 5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30 лет, 3 месяца и 22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Каппушева Инесса Шамильевна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степень бакалавра лингвистики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Лингвистика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Профессиональная переподготовка,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16 лет 1 месяц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9 лет 6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Каширская Елизавета Натановна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инженер-механик-исследователь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Динамика и прочность машин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2016; Профессиональная переподготовка,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45 лет 1 месяц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29 лет 1 месяц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Кесельман Владимир Михайлович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37 лет 4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35 лет 4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Кириллина Юлия Владимировна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16 лет, 5 месяцев и 4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16 лет, 5 месяцев и 4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Анализ и концептуальное моделирование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Руднева Лора Юрьевна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Подъемно-транспортные машины и оборудование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41 год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31 год 4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конечных автоматов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Коваленко Сергей Михайлович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Электронные вычислительные машины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41 год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38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Копытова Елена Викторовна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 (по отраслям)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Сетевые и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17 лет 5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17 лет 5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Ознакомительная практика, Электроника систем автоматизации и управления, Цифровое производство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Корн Галина Васильевна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 электромеханик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электрические машины и аппараты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45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35 лет 6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Начертательная геометрия, инженерная и компьютерная графика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Королев Филипп Андреевич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Котляр Светлана Михайловна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Экономист. Преподаватель политэкономии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Политическая экономия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22 года, 8 месяцев и 21 день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 года, 2 месяца и 5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Крашилин Александр Михайлович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Преподаватель физической культуры, тренер по греко-римской борьбе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Физическая культура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21 год 10 месяц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Самохин Александр Борисович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Высшее, «Радиофизика и электроника»,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43 года, 11 месяцев и 14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34 года, 4 месяца и 23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Кузнецова Екатерина Юрьевна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34 года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15 лет 6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анализ, 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Курбакова Елена Викторовна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филолог преподаватель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Русский язык и литература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Доктор исторических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36 лет 5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21 год 2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Кушнир Александр Петрович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гидравлические машины и средства автоматики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45 лет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38 лет 7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конечных автоматов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Лабузов Денис Юрьевич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Технология машиностроения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2018; Противодействие коррупции,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8 лет 11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программирование, 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Ледовская Екатерина Валерьевна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32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18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Леонова Светлана Леонидовна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Историк, преподаватель истории и обществоведения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исторических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2016; Профессиональная переподготовка,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30 лет 11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24 года 7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Правоведение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Лозовский Денис Васильевич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Электропривод и автоматика промышленных установок и технологических комплексов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9 лет 4 месяца 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9 лет 4 месяца 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Скрябин Юрий Михайлович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Лазерные системы в ракетной технике и космонавтике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6 лет 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Макалютина Юлия Владимировна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Преподаватель-тренер по волейболу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23 года 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16 лет 4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Макаров Максим Алексеевич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 года 3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программирование, Электроника систем автоматизации и управления, 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Малина Ирина Михайловна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 химик-технолог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Технология основного органического синтеза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Краткосрочное повышение квалификации, 2016; 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40 лет 5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13 лет 5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Малыгина Ольга Анатольевна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36 лет 5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36 лет 5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Матвеева Татьяна Павловна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инженер-электрик по электронным приборам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Электронные приборы и устройства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2017; Ресурсное обеспечение пользователей персональных компьютеров,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47 лет 7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38 лет 11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Электротехника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Матчин Василий Тимофеевич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 (специалитет), Математическое и программное обеспечение вычислительных машин, комплексов и компьютерных сетей (аспирантура)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2021.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25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Мешков Валентин Валентинович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Информационно-измерительная техника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45 лет 5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25 лет 3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Электроника систем автоматизации и управления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Миролюбова Наталия Алексеевна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электрооборудование промышленных предприятий и установок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Краткосрочное повышение квалификации, 2016; 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33 года 8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14 лет 5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Миронов Антон Николаевич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Курс по технологиям Интернета вещей в составе образовательных программ учреждений высшего образования,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Системное программное обеспечение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Митин Михаил Петрович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Обзор возможностей аналитической платформы Loginom, 2019.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 года, 5 месяцев и 9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 год 3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Морозова Татьяна Анатольевна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Противодействие коррупции, 2019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34 года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14 лет 6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Мусаева Зарема Абдулмагомедовна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Преподаватель истории КПСС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История КПСС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исторических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Организация учебно-методической работы в высшей школе, 2017.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5 лет 4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18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Немировская-Дутчак Ольга Эрнестовна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35 лет 8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26 лет 8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Норица Вера Михайловна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магистр химик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Химия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2017; Оказание первой помощи,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13 лет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13 лет 6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Осипова Альбина Магомедовна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маркетолог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Маркетинг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2019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17 лет 11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11 лет 9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Ледовская Екатерина Валерьевна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32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18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Параскевопуло Ольга Ригасовна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29 лет 4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29 лет 1 месяц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анализ, 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Пастухова Светлана Евгеньевна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38 лет 4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38 лет 4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Переходцева Эльвира Викторовна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2017; Повышение квалификации, 2017; Оказание первой помощи,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56 лет 9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 года 11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Петухов Алексей Михайлович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10 лет 9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программирование, Цифровое производство, Автоматное программирование систем управления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Пименов Алексей Владимирович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Двигатели летательных аппаратов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Противодействие коррупции, 2019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41 год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34 года 9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Ознакомительная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Потехин Дмитрий Станиславович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Робототехнические системы и комплексы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29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20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Приходько Вячеслав Юстинович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Приборы вспомогательного оборудования судов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41 год 3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27 лет 6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Пронина Елена Владиславовна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Учитель математики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22 года 11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18 лет 3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11 лет 9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11 лет 9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Путуридзе Зураб Шотович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Расулов Мирзо Максудович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Информационные системы и технологии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Противодействие коррупции, 2019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Рачков Андрей Владимирович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инженер-конструктор-технолог ЭВА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Конструирование и производство электронно-вычислительной аппаратуры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2021.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 года и 5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Рогонова Оксана Николаевна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Ростомян Лусине Арменовна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Лингвист, преподаватель (английский и немецкий языки)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Теория и методика преподавания иностранных языков и культур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Краткосрочное повышение квалификации, 2016; 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 года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 года 10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Руденская Ирина Николаевна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Обучение по программе повышения квалификации, 2006; 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32 года 11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16 лет 7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анализ, 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Руднева Лора Юрьевна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Подъемно-транспортные машины и оборудование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41 год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31 год 4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конечных автоматов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Рустамян Вячеслав Володяевич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Технология переработки пластических масс и эластомеров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12 лет 9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11 лет 6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Начертательная геометрия, инженерная и компьютерная графика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Рыбакова Елена Евгеньевна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Лингвист. Преподаватель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и методика преподавания иностранных языков и культур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9 лет 5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9 лет 5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Рыбакова Марина Витальевна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английского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английский язык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филологических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Инновационные технологии в преподавании иностранных языков, 2020.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38 лет 5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31 год 6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Савка Ольга Геннадьевна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менеджер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Государственное и муниципальное управление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исторических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2018; Подготовка руководителей экспертных групп, 2018; "Образование и педагогика", 2019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20 лет 8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5 лет 5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Правоведение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Самохин Александр Борисович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Высшее, «Радиофизика и электроника»,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2016; Профессиональная переподготовка,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43 года, 11 месяцев и 14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34 года, 4 месяца и 23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Сафронов Александр Аркадьевич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19 лет 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Руднева Лора Юрьевна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Подъемно-транспортные машины и оборудование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41 год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31 год 4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конечных автоматов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Синицын Анатолий Васильевич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и технологии (бакалавриат), Программная инженерия (магистратура)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2020.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 года и 6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Смирнов Сергей Сергеевич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18 лет 8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14 лет 5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Смоленцева Татьяна Евгеньевна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математики. учитель информатики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математика с дополнительной специальностью информатика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PHP. Уровень 2. Разработка web - сайтов и взаимодействие с MySQL,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14 лет, 5 месяцев и 25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12 лет и 3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Анализ и концептуальное моделирование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Советов Петр Николаевич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6 лет, 3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6 лет, 3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Солодухин Денис Витальевич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учитель истории и социально-политических дисциплин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18 лет 11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18 лет 3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Чердынцев Виктор Викторович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Степанов Павел Валериевич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и технология электронно-вычислительных средств (специалитет), Математическое и программное обеспечение вычислительных машин, комплексов и компьютерных сетей (аспирантура)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Современная ЭИОС. Средства ИКТ, 2020 год.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Струченков Валерий Иванович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Системы автоматического управления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49 лет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20 лет 4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Супруненко Дмитрий Викторович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Информатика и вычислительная техника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28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Сухатерин Алексей Борисович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сети.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 для преподавателей, реализующих программы среднего профессионального образования, по развитию языковых компетенций у студентов, 2019.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23 года 4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23 года 4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программирование, Электроника систем автоматизации и управления, 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Татаринцев Андрей Владимирович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33 года 4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31 год 11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Титкова Ольга Вячеславовна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юрист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Юриспруденция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Профессиональная переподготовка, 2018; Организация образовательного процесса для лиц с ограниченными возможностями,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18 лет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11 лет 9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Тихвинский Виталий Игоревич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Электронно-вычислительные машины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Оказание первой помощи, 2018.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23 года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Туснов Юрий Иванович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55 лет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45 лет 9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Тябут Евгений Александрович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систем.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9 лет 8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 года 11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Удалова Наталья Владимировна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Германские языки (английский)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17 лет, 11 месяцев и 11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 года и 14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Федоткина Галина Николаевна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Экономист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Экономии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Политическая экономия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23 года, 3 месяца и 16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15 лет, 3 месяца и 14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Филимонов Владимир Викторович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37 лет 3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28 лет 8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Харьковский Станислав Евгеньевич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9 лет 3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9 лет 3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Ознакомительная практика, Цифровое производство, Автоматное программирование систем управления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Хлебников Андрей Александрович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10 лет 8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10 лет 8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Автоматное программирование систем управления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Анищенко Инна Альбертовна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38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31 год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Цибизова Лилия Александровна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философ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Чайкин Анатолий Васильевич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43 года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39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Чекалкин Николай Степанович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Противодействие коррупции,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41 год 4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Чердынцев Виктор Викторович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Черняускас Владислав Витаутович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Концепция прикладного решения "1С:ERP, 2020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Анализ и концептуальное моделирование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Чижиков Валерий Иванович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двигатели внутреннего сгорания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50 лет 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32 года 1 месяц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конечных автоматов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Шагалин Яков Вадимович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бакалавр информационных систем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Информационные системы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9 лет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9 лет 10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Шаталов Федор Андреевич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42 года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19 лет 3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Шульман Илья Леонидович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11 лет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7 лет 6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Юрченко Юрий Николаевич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Ядерные физика и технологии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 года 1 месяц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 год 1 месяц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баз данных, Автоматное программирование систем управления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Горшунова Татьяна Алексеевна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20 лет, 10 месяцев и 21 день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20 лет, 10 месяцев и 21 день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Белова Ирина Михайловна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42 года, 4 месяца и 22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21 год и 8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анализ, 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Леонова Светлана Леонидовна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Историк, преподаватель истории и обществоведения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История.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исторических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15 лет, 4 месяца и 10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9 лет и 14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Правоведение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Володина Анна Михайловна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Оказание первой помощи,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12 лет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 года 8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Разработка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Богомольная Галина Владимировна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Вертолетостроение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Противодействие коррупции, 2019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39 лет 1 месяц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18 лет 8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Разработка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Юрченко Юрий Николаевич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Ядерные физика и технологии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 года 1 месяц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 год 1 месяц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Разработка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Глазов Николай Егорович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Специалист по защите информации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Комплексное обеспечение информационной безопасности автоматизированных систем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13 лет 5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Разработка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Тулинов Сергей Владимирович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17 лет, 10 месяцев и 1 день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17 лет, 10 месяцев и 1 день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Основы сетевых технологий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Сухатерин Алексей Борисович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сети.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 для преподавателей, реализующих программы среднего профессионального образования, по развитию языковых компетенций у студентов, 2019.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23 года 4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23 года 4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системы реального времени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Мешков Валентин Валентинович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образование, специалитет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Информационно-измерительная техника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Информатика и информационно-коммуникационные технологии,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43 года, 4 месяца и 13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23 года, 2 месяца и 10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Цифровые системы управления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Володина Анна Михайловна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Оказание первой помощи,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12 лет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 года 8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информационно-управляющих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Мильчакова Наталья Егоровна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математик-инженер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14 лет и 28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 года, 11 месяцев и 25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Дизайн интерфейсов систем управления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Холопов Владимир Анатольевич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 по автоматизации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 (по отраслям)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19 лет, 5 месяцев и 8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17 лет, 8 месяцев и 28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Разработка информационно-управляющих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Иванов Александр Михайлович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52 года, 5 месяцев и 8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20 лет, 4 месяца и 7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Геоинформационные технологии в информационно-управляющих системах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Ворошко Павел Анатольевич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32 года, 2 месяца и 14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27 лет, 11 месяцев и 14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Объектное моделирование предметов и конструкций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Курнасов Евгений Вячеславович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инженер, магистр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 (по отраслям), Управление в технических системах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Курс по технологиям Интернета вещей в составе образовательных программ учреждений высшего образования,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16 лет и 2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15 лет, 10 месяцев и 1 день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Технические средства автоматизации и управления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Францев Владимир Владимирович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43 года, 7 месяцев и 2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10 лет, 8 месяцев и 13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Микропроцессорные системы и программируемые логические интегральные схемы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Зернова Ирина Владимировна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Организатор физкультурно-оздоровительной работы, физическая культура и спорт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Атлетическая гимнастика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Зернова Ирина Владимировна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Организатор физкультурно-оздоровительной работы, физическая культура и спорт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Волейбол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Зернова Ирина Владимировна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Организатор физкультурно-оздоровительной работы, физическая культура и спорт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Рукопашный бой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Зернова Ирина Владимировна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Организатор физкультурно-оздоровительной работы, физическая культура и спорт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Борьба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Кушнир Александр Петрович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гидравлические машины и средства автоматики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2016; 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45 лет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38 лет 7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Технологическая (проектно-технологическая)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Володина Анна Михайловна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Оказание первой помощи,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12 лет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 года 8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Проектная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Каширская Елизавета Натановна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инженер-механик-исследователь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Динамика и прочность машин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2016; Профессиональная переподготовка,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45 лет 1 месяц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29 лет 1 месяц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Преддипломная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Жемерикина Юлия Игоревна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Педагог-психолог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Педагогика и психология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Практическая работа с рисками и средой в системе менеджмента качества Университета, 2018.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6 лет, 1 месяц и 23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 года, 6 месяцев и 20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Психология (инклюзивный курс)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Бергер Екатерина Геннадьевна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информатик-экономист, менеджер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экономике, Государственное и муниципальное управление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Современные информационные технологии и электронные образовательные среды в образовании и науке, 2020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Нормоконтроль документации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Миронов Антон Николаевич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Курс по технологиям Интернета вещей в составе образовательных программ учреждений высшего образования,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технологии Интернета вещей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Зернова Ирина Владимировна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Организатор физкультурно-оздоровительной работы, физическая культура и спорт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Трубицын Алексей Васильевич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Радиоинженер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Радиотехника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48 лет, 9 месяцев и 12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34 года, 8 месяцев и 19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Безопасность жизнедеятельности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Григорьев Виктор Карлович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Математик, Математика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математика.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41 год, 11 месяцев и 18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38 лет, 7 месяцев и 29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Национальная система информационной безопасности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Супруненко Дмитрий Викторович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Информатика и вычислительная техника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28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Техническое обслуживание программно-аппаратных комплексов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Болбаков Роман Геннадьевич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магистратура, аспирантура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2020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Моделирование сред и разработка приложений виртуальной и дополненной реальности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Кириллина Юлия Владимировна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16 лет, 5 месяцев и 4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16 лет, 5 месяцев и 4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Моделирование бизнес-процессов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Миронов Антон Николаевич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Курс по технологиям Интернета вещей в составе образовательных программ учреждений высшего образования,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Технологические основы интернета вещей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Мирзоян Дмитрий Ильич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8 лет,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8 лет, 6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Системное администрирование и администрирование систем управления базами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Гусев Кирилл Вячеславович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Психолог-консультант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Психология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29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Системная и программная инженерия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Пронина Елена Николаевна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Высшее, Высшее образование - специалитет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43 года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37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Исследование операций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Дзержинский Роман Игоревич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Технологии и инструментарий анализа больших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Полторак Алексей Викторович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34 года, 2 месяца и 24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11 лет, 1 месяц и 21 день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Управление информационно-технологическими проектами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Макаров Валерий Анатольевич 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горный инженер-электромеханик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Электрификация и автоматизация горных работ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РТУ МИРЭА №39-244-15/э; Регистр системы сертификации персонала №42005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49 лет, 10 месяцев и 29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31 год, 9 месяцев и 7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Промышленные информационно-измерительные системы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Кушнир Александр Петрович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гидравлические машины и средства автоматики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45 лет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38 лет 7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Киберфизические системы в производстве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Холопов Владимир Анатольевич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 по автоматизации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 (по отраслям)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19 лет, 5 месяцев и 8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17 лет, 8 месяцев и 28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Промышленный интернет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Малова Наталья Викторовна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37 лет, 2 месяца и 20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10 лет, 2 месяца и 8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Информационная поддержка жизненного цикла сложных наукоемких изделий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Зернова Ирина Владимировна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Организатор физкультурно-оздоровительной работы, физическая культура и спорт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Баскетбол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Зернова Ирина Владимировна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Организатор физкультурно-оздоровительной работы, физическая культура и спорт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Футбол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Зернова Ирина Владимировна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Организатор физкультурно-оздоровительной работы, физическая культура и спорт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Общая физическая подготовка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Лобанов Александр Анатольевич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Геодезия (специалитет), Менеджмент организации (специалитет), Оптотехника (магистратура)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Формирование электронной информационно-образовательной среды и применение дистанционных образовательных технологий, 2020.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информационных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Чижиков Валерий Иванович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двигатели внутреннего сгорания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50 лет 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32 года 1 месяц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Моделирование автоматизированных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Зернова Ирина Владимировна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Организатор физкультурно-оздоровительной работы, физическая культура и спорт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Бокс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Каширская Елизавета Натановна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инженер-механик-исследователь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Динамика и прочность машин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2016; Профессиональная переподготовка,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45 лет 1 месяц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29 лет 1 месяц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Кушнир Александр Петрович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гидравлические машины и средства автоматики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45 лет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38 лет 7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Чижиков Валерий Иванович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двигатели внутреннего сгорания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50 лет 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32 года 1 месяц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Макаров Валерий Анатольевич 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горный инженер-электромеханик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Электрификация и автоматизация горных работ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РТУ МИРЭА №39-244-15/э ; Регистр системы сертификации персонала №42005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49 лет, 10 месяцев и 29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31 год, 9 месяцев и 7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Пименов Алексей Владимирович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Двигатели летательных аппаратов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41 год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34 года 9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</w:tbl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both"/>
        <w:textAlignment w:val="auto"/>
        <w:rPr>
          <w:rFonts w:hint="default" w:ascii="Times New Roman" w:hAnsi="Times New Roman" w:cs="Times New Roman"/>
          <w:snapToGrid w:val="0"/>
          <w:sz w:val="28"/>
          <w:szCs w:val="28"/>
          <w:lang w:val="ru-RU" w:eastAsia="ru-RU" w:bidi="ar-SA"/>
        </w:rPr>
      </w:pPr>
    </w:p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center"/>
        <w:textAlignment w:val="auto"/>
        <w:rPr>
          <w:rFonts w:hint="default" w:ascii="Times New Roman" w:hAnsi="Times New Roman" w:cs="Times New Roman"/>
          <w:snapToGrid w:val="0"/>
          <w:sz w:val="28"/>
          <w:szCs w:val="28"/>
          <w:lang w:val="ru-RU" w:eastAsia="ru-RU" w:bidi="ar-SA"/>
        </w:rPr>
        <w:sectPr>
          <w:pgSz w:w="16838" w:h="11906" w:orient="landscape"/>
          <w:pgMar w:top="709" w:right="1134" w:bottom="851" w:left="1134" w:header="709" w:footer="709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rtl w:val="0"/>
        </w:rPr>
        <w:drawing>
          <wp:inline distT="0" distB="0" distL="114300" distR="114300">
            <wp:extent cx="2157730" cy="899160"/>
            <wp:effectExtent l="0" t="0" r="6350" b="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/>
        <w:autoSpaceDN/>
        <w:bidi w:val="0"/>
        <w:adjustRightInd/>
        <w:spacing w:after="160" w:line="259" w:lineRule="auto"/>
        <w:ind w:left="0" w:right="0"/>
        <w:jc w:val="both"/>
        <w:textAlignment w:val="auto"/>
        <w:rPr>
          <w:rFonts w:hint="default" w:ascii="Times New Roman" w:hAnsi="Times New Roman" w:eastAsia="等线" w:cs="Times New Roman"/>
          <w:snapToGrid w:val="0"/>
          <w:sz w:val="28"/>
          <w:szCs w:val="28"/>
          <w:lang w:val="ru-RU" w:eastAsia="ru-RU" w:bidi="ar-SA"/>
        </w:rPr>
      </w:pPr>
      <w:r>
        <w:rPr>
          <w:rFonts w:hint="default" w:ascii="Times New Roman" w:hAnsi="Times New Roman" w:eastAsia="等线" w:cs="Times New Roman"/>
          <w:snapToGrid w:val="0"/>
          <w:sz w:val="28"/>
          <w:szCs w:val="28"/>
          <w:lang w:val="ru-RU" w:eastAsia="ru-RU" w:bidi="ar-SA"/>
        </w:rPr>
        <w:t>09.03.02 Информационные системы и технологии «Аппаратное, программное и математическое обеспечение безопасности информационных систем»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1460"/>
        <w:gridCol w:w="3550"/>
        <w:gridCol w:w="1766"/>
        <w:gridCol w:w="2004"/>
        <w:gridCol w:w="2960"/>
        <w:gridCol w:w="1246"/>
        <w:gridCol w:w="3265"/>
        <w:gridCol w:w="1703"/>
        <w:gridCol w:w="2151"/>
        <w:gridCol w:w="1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Фамилия, имя, отчество (при наличии)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Занимаемая должность (должности)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Уровень образования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Квалификация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Наименование направления подготовки и (или) специальности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Ученая степень (при наличии)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Ученое звание (при наличии)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Повышение квалификации и (или) профессиональная переподготовка (при наличии)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Общий стаж работы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Стаж работы по специальности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Преподаваемые учебные предметы, курсы, дисциплины (модули)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Абрамян Софья Исааковна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экономист-</w:t>
            </w: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 математик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Экономическая </w:t>
            </w: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 кибернетика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45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27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1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Акопян Рипсиме Сергоевна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математик, преподаватель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учёное звание отсутствует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 342404610796 от 13 апреля 2018. «Современные методы организации контроля учебного процесса в ВУЗе при изучении дисциплин естественно-гуманитарного цикла», 24 часа, Институт повышения квалификации кадров агробизнеса ФГБОУ ВО Волгоградский ГАУ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29 лет, 10 месяцев и 27 дней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25 лет, 11 месяцев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Амосов Олег Семенович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Высшие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инженер-элекромеханик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Системы автоматического управления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41 год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41 год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информации, данные, знания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Амосова Светлана Геннадьевна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Высшие образование - специалитет, Магистратура 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Учитель информатики, магистр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преподаватель высшей школы, системы управления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информации, данные, знания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Арсентьева Елена Николаевна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английский и французский языки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6 лет, 8 месяцев и 10 дней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 года, 4 месяца и 16 дней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Артемова Светлана Валерьевна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Высшие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инженер-конструктор-технолог радиоаппаратуры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Конструирование и производство радиоаппаратуры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33 года, 4 месяца и 2 дня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33 года, 4 месяца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Бакатович Ирина Васильевна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учитель иностранного языка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2019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Борисов Сергей Петрович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инженер-теплофизик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Теплофизика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21 год, 3 месяца и 24 дня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9 лет, 6 месяцев и 2 дня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Системное программное обеспечение, Обеспечение сетевого взаимодействия информационных систем, Сетевые технологии, Организация ввода-вывода, Выпускная квалификационная работа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Быковский Сергей Сергеевич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Приборостроение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20 лет и 28 дней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 года, 2 месяца и 26 дней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Организация ввода-вывода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Врублевский Юрий Олегович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лингвист-переводчик по английскому и испанскому языкам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Лингвистика и межкультурная коммуникация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0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Выборнов Александр Николаевич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 АД№001436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34 года, 6 месяцев и 3 дня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34 года, 6 месяцев и 3 дня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Дискретная математика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Головин Леонид Олегович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09.04.02 Информационные системы и технологии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 года 10 месяцев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 год 4 месяца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Алгоритмы и структуры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Гуляев Сергей Викторович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49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Системное программное обеспечение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Демидова Лилия Анатольевна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28 лет, 11 месяцев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27 лет, 2 месяца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Архитектура информационных систем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Жданова Елена Владимировна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31 год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29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Зайцев Евгений Игоревич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24 года, 6 месяцев и 22 дня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23 года и 24 дня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Аппаратные средства вычислительной техники, Интерфейсы взаимодействия компонентов информационных систем, Выпускная квалификационная работа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Иванова Анна Николаевна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учитель истории, общественно-политических дисциплин и экономики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исторических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2017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17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Ильиченкова Зоя Викторовна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26 лет, 5 месяцев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25 лет, 5 месяцев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Технологии программирования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Казанцева Елена Адольфовна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 года, 5 месяцев и 5 дней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 год, 11 месяцев и 1 день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Методы и средства проектирования информационных систем и технологий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Казанцева Елена Адольфовна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Электронно-вычислительные машины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 АД№001449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30 лет, 3 месяца и 3 дня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19 лет, 7 месяцев и 2 дня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Каленюк Илья Владимирович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-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-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8 лет, 4 месяца и 14 дней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8 лет, 4 месяца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0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Катышев Виталий Васильевич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 АД№001454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36 года и 14 дней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29 года, 4 месяца и 25 дней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Дискретная математика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Козинцева Марина Валентиновна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38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37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Козис Евгений Владимирович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36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Коломийцева Елена Александровна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25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Коренченко Анна Евгеньевна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25 лет и 6 дней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16 лет, 5 месяцев и 7 дней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Корнеев Павел Алексеевич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преподаватель-тренер по конькобежному спорту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2017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Коробкин Юрий Васильевич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Радиофизика и электроника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44 года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36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Коротких Алексей Владимирович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оптотехника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Сетевые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Красивская Валерия Николаевна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2019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Крехов Евгений Викторович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Системное программное обеспечение, Ознакомительная практика, Выпускная квалификационная работа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Кудрявцев Евгений Юрьевич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специалист по физической культуре и спорту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дисциплина), Физическая культура и спорт, Волейбол, Баскетбол, Общая физическая подготовка, Футбол, Бокс, Борьба, Рукопашный бой, Атлетическая гимнастика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Кулагин Владимир Петрович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Электронные вычислительные машины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40 лет 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Системное программное обеспечение, Введение в профессиональную деятельность, Выпускная квалификационная работа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Курбанисмаилов Заур Магомедович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профессиональная переподготовка, 2020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 года, 5 месяцев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 года, 5 месяцев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Технологии программирования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Куренкова Татьяна Леонидовна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Дифференциальные уравнения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 АД№001460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35 лет, 10 месяцев и 10 дней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35 лет, 10 месяцев и 10 дней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Лавриненко Владимир Вячеславович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полупроводниковое и электровакумное машиностроение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Оказание первой помощи, 2017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28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21 год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дисциплина), Физическая культура и спорт, Волейбол, Баскетбол, Общая физическая подготовка, Футбол, Бокс, Борьба, Рукопашный бой, Атлетическая гимнастика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Латыпов Ильдар Танисович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(радиофизике и телекоммуникациях)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17 лет, 4 месяца и 11 дней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8 лет, 8 месяцев и 7 дней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Алгоритмы и структуры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Логачев Игорь Иванович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Ляшенко Виктория Сергеевна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физики и математики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 и математика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Минкова Анастасия Сергеевна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инженер-менеджер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Менеджмент высоких технологий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 лет, 7 месяцев и 4 дня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 года, 8 месяцев и 23 дня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Муравьев Вячеслав Викторович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6 лет, 1 месяц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 лет, 1 месяц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Методы и средства проектирования информационных систем и технологий, Управление данными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Нагоркина Жанна Валерьевна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английского языка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19 лет, 3 месяца и 22 дня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11 лет, 1 месяц и 28 дней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0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Некрашевич Анна Владимировна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 АД№001466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33 года, 9 месяцев и 13 дней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33 года, 9 месяцев и 13 дней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Прудкин Владимир Евсеевич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образование,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ЭВМ, АСУ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56 лет, 3 месяца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48 лет. 4 месяца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Технологии программирования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Рябенков Виктор Иванович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Экспериментальная ядерная физика.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Противодействие коррупции, 2018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49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36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Садыков Ильдар Венерович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образование,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Защита в чрезвычайных ситуациях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9 лет, 1 месяц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5 лет, 8 мес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Инфокоммуникационные системы и сети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Сафонов Александр Николаевич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Электроника и микроэлектроника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дисциплина), Физическая культура и спорт, Волейбол, Баскетбол, Общая физическая подготовка, Футбол, Бокс, Борьба, Рукопашный бой, Атлетическая гимнастика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Степанова Ирина Владимировна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 по специальности "Вычислительные машины, комплексы, системы и сети"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геолого-минералогических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23 года, 3 месяца и 28 дней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18 лет, 3 месяца и 8 дней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Системы управления информационными ресурсами, Системное программное обеспечение, Системные утилиты веб-серверов, Методы, модели и алгоритмы оптимизации программного кода, Выпускная квалификационная работа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Сумкин Константин Сергеевич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10 лет, 7 месяцев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9 лет, 10 месяцев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Операционные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Талютов Владимир Иванович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преподаватель-тренер по лыжному спорту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2017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36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дисциплина), Физическая культура и спорт, Волейбол, Баскетбол, Общая физическая подготовка, Футбол, Бокс, Борьба, Рукопашный бой, Атлетическая гимнастика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Тарланов Арслан Тарланович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Технологии программирования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Смирнов Михаил Вячеславович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10 лет, 7 месяцев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10 лет, 6 месяцев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Управление данными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Третьякова Кира Аликовна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22 года, 2 месяца и 24 дня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9 лет, 7 месяцев и 26 дней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Филатов Вячеслав Валерьевич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Алгоритмы и структуры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Филатова Екатерина Алексеевна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иностранного языка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английский язык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16 лет, 5 месяцев и 22 дня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13 лет, 4 месяца и 2 дня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Халабия Рустам Фарук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Высшее образование - специалитет 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Аппаратные средства вычислительной техники, Системные утилиты веб-серверов, Выпускная квалификационная работа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Хорошева Ольга Александровна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специалист по физической культуре и спорту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дисциплина), Физическая культура и спорт, Волейбол, Баскетбол, Общая физическая подготовка, Футбол, Бокс, Борьба, Рукопашный бой, Атлетическая гимнастика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Хорсик Иван Александрович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и технологии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11 месяцев и 20 дней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11 месяцев и 20 дней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информации, данные, знания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Шаталов Федор Андреевич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41 год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17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Шульман Илья Леонидович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 месяца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Экономов Николай Андреевич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44 года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Ревина Валерия Валерьевна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юрист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Юриспруденция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юридических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Летняя школа преподавателя-2020: пять цифровых навыков для дистанта, 2020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16 лет, 10 месяцев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Правоведение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Мищенко Валерий Иванович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философии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социальная философия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57 лет, 4 месяца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24 года, 3 месяца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Психология (инклюзивный курс)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Макаров Владимир Владимирович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2017.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26 лет, 11 месяцев и 29 дней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20 лет и 1 день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Шумилин Владимир Константинович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магистратура, 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Обработка металлов давлением.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квалификации: Сетевые информационные ресурсы для пользователей, 2018.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39 лет, 3 месяца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36 лет, 9 месяцев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Безопасность жизнедеятельности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Солодухин Денис Витальевич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учитель истории и социально-политических дисциплин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филосовских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14 лет, 7 месяцев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13 лет, 11 месяцев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Григорьев Виталий Робертович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зав. кафедрой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образование,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 электронной техники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Электронные приборы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Национальная система информационной безопасности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Максимова Елена Александровна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 с 17.05.2017 по 24.05.2017 в Самарском национальном исследовательском университете им. Академик С.И,Королева по программе «Модернизация образовательных стандартов и программ в области информационной безопасности», 72  часа, удостоверение № 2062; с 03.10.2018 по 07.10.2018 г. в КубГТУ по программе «Проектирование и особенности реализации основных образовательных программ по УГС и НП «Информационная безопасность», 36 час, удостоверение № 231200228125; 23.01.2018 по 02.04.2018 в Волгоградском государственном университете по программе «Методика дистанционного обучения в формате вебинара», 72 час, удостоверение №180000557952;; в ООО «АИС» по программе «Актуализация ФГОС и образовательных программ с учетом профессиональных стандартов в области информационной безопасности», 48 часов, удостоверение № 772404910142 от 26.11.2016 г.; с 07.06.2019 по 11.06.2019 в Национальном аккредитационном агентстве по программе «Обучение кандидатов в эксперты по государственной аккредитации образовательно деятельности», 24 час, удостоверение № 227, с 23.11.2019 по 23.12.2019 г. в ГГНТУ по программе «Формирование ИКТ-компетентности разработчиков on-line курсов дополнительного профессионального образования», г. Грозный, 108 часов, удостоверение № 202410005715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26 лет, 9 мес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26 лет, 9 мес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Моделирование систем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Гонихин Олег Дмитриевич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управления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Технологическая (проектно-технологическая) практика, Преддипломная практика, Выпускная квалификационная работа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Зуева Анна Николаевна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2018.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14 лет, 3 месяца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10 лет, 11 месяцев 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Моделирование бизнес-процессов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Лентяева Татьяна Владимировна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Программа ДПО РТУ МИРЭА 2019, Повышение квалификации 2020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20 лет, 6 месяцев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технологии цифровой экономики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Хачумов Вячеслав Михайлович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автоматика и телемеханика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Методы искусственного интеллекта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Зеленко Геннадий Вадимович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Автоматика и телемеханика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55 лет, 6 месяцев и 22 дня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32 года, 6 месяцев и 3 дня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встраиваемых систем, Программно-аппаратное обеспечение систем управления, Программирование системных утилит управления встраиваемых систем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Бунина Людмила Владимировна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математик-инженер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27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Разработка и сопровождение системных утилит, Трансляторы и среды программирования, Выпускная квалификационная работа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Халабия Мария Леонидовна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магистр по направлению 090401 Информатика и вычислительная техника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Информатика и вычислительная техника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Системные утилиты веб-серверов, Системные компоненты управления базами данных, Выпускная квалификационная работа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Канева Ирина Юрьевна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2019, Повышение квалификации, 2020.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21 год, 4 месяца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17 лет, 4 месяца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Управление информационно-технологическими проектами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Алексеев Дмитрий Александрович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подготовка кадров высшей квалификации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специалист по защите</w:t>
            </w: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информации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Методы и системы защиты информации, информационная безопасность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23 года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Организация защиты персональных данных на предприятии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Баканов Валерий Михайлович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Обработка металлов давлением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41 год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распределенных и терминальных станций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Нурматова Елена Вячеславовна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2018; Повышение квалификации, 2019.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30 лет, 6 месяцев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24 года, 7 месяцев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Технологии и инструменты систем управления данными, Системные компоненты управления базами данных, Выпускная квалификационная работа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Александров Александр Евгеньевич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Энергетические машины и установки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37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Методы, модели и алгоритмы оптимизации программного кода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Алексеев Дмитрий Александрович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подготовка кадров высшей квалификации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специалист по защите</w:t>
            </w: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информации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Методы и системы защиты информации, информационная безопасность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23 года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Основы системы лицензирования и сертификации в области защиты информации</w:t>
            </w:r>
          </w:p>
        </w:tc>
      </w:tr>
    </w:tbl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both"/>
        <w:textAlignment w:val="auto"/>
        <w:rPr>
          <w:rFonts w:hint="default" w:ascii="Times New Roman" w:hAnsi="Times New Roman" w:eastAsia="等线" w:cs="Times New Roman"/>
          <w:snapToGrid w:val="0"/>
          <w:sz w:val="28"/>
          <w:szCs w:val="28"/>
          <w:lang w:val="ru-RU" w:eastAsia="ru-RU" w:bidi="ar-SA"/>
        </w:rPr>
      </w:pPr>
    </w:p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center"/>
        <w:textAlignment w:val="auto"/>
        <w:rPr>
          <w:rFonts w:hint="default" w:ascii="Times New Roman" w:hAnsi="Times New Roman" w:eastAsia="等线" w:cs="Times New Roman"/>
          <w:snapToGrid w:val="0"/>
          <w:sz w:val="28"/>
          <w:szCs w:val="28"/>
          <w:lang w:val="ru-RU" w:eastAsia="ru-RU" w:bidi="ar-SA"/>
        </w:rPr>
        <w:sectPr>
          <w:pgSz w:w="16838" w:h="11906" w:orient="landscape"/>
          <w:pgMar w:top="709" w:right="1134" w:bottom="851" w:left="1134" w:header="709" w:footer="709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rtl w:val="0"/>
        </w:rPr>
        <w:drawing>
          <wp:inline distT="0" distB="0" distL="114300" distR="114300">
            <wp:extent cx="2157730" cy="899160"/>
            <wp:effectExtent l="0" t="0" r="6350" b="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/>
        <w:autoSpaceDN/>
        <w:bidi w:val="0"/>
        <w:adjustRightInd/>
        <w:spacing w:after="160" w:line="259" w:lineRule="auto"/>
        <w:ind w:left="0" w:right="0"/>
        <w:jc w:val="both"/>
        <w:textAlignment w:val="auto"/>
        <w:rPr>
          <w:rFonts w:hint="default" w:ascii="Times New Roman" w:hAnsi="Times New Roman" w:eastAsia="等线" w:cs="Times New Roman"/>
          <w:snapToGrid w:val="0"/>
          <w:sz w:val="28"/>
          <w:szCs w:val="28"/>
          <w:lang w:val="ru-RU" w:eastAsia="ru-RU" w:bidi="ar-SA"/>
        </w:rPr>
      </w:pPr>
      <w:r>
        <w:rPr>
          <w:rFonts w:hint="default" w:ascii="Times New Roman" w:hAnsi="Times New Roman" w:eastAsia="等线" w:cs="Times New Roman"/>
          <w:snapToGrid w:val="0"/>
          <w:sz w:val="28"/>
          <w:szCs w:val="28"/>
          <w:lang w:val="ru-RU" w:eastAsia="ru-RU" w:bidi="ar-SA"/>
        </w:rPr>
        <w:t>09.03.02 Информационные системы и технологии «Информационное обеспечение комплексной безопасности организации»</w:t>
      </w:r>
    </w:p>
    <w:tbl>
      <w:tblPr>
        <w:tblStyle w:val="12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1585"/>
        <w:gridCol w:w="1477"/>
        <w:gridCol w:w="2272"/>
        <w:gridCol w:w="2004"/>
        <w:gridCol w:w="1069"/>
        <w:gridCol w:w="1227"/>
        <w:gridCol w:w="1822"/>
        <w:gridCol w:w="971"/>
        <w:gridCol w:w="1575"/>
        <w:gridCol w:w="18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Фамилия, имя, отчество (при наличии)</w:t>
            </w:r>
          </w:p>
        </w:tc>
        <w:tc>
          <w:tcPr>
            <w:tcW w:w="35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Занимаемая должность (должности)</w:t>
            </w:r>
          </w:p>
        </w:tc>
        <w:tc>
          <w:tcPr>
            <w:tcW w:w="32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Уровень образования</w:t>
            </w:r>
          </w:p>
        </w:tc>
        <w:tc>
          <w:tcPr>
            <w:tcW w:w="53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Квалификация</w:t>
            </w:r>
          </w:p>
        </w:tc>
        <w:tc>
          <w:tcPr>
            <w:tcW w:w="60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Наименование направления подготовки и (или) специальности</w:t>
            </w:r>
          </w:p>
        </w:tc>
        <w:tc>
          <w:tcPr>
            <w:tcW w:w="507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Ученая степень (при наличии)</w:t>
            </w:r>
          </w:p>
        </w:tc>
        <w:tc>
          <w:tcPr>
            <w:tcW w:w="27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Ученое звание (при наличии)</w:t>
            </w:r>
          </w:p>
        </w:tc>
        <w:tc>
          <w:tcPr>
            <w:tcW w:w="74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Повышение квалификации и (или) профессиональная переподготовка (при наличии)</w:t>
            </w:r>
          </w:p>
        </w:tc>
        <w:tc>
          <w:tcPr>
            <w:tcW w:w="21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Общий стаж работы</w:t>
            </w:r>
          </w:p>
        </w:tc>
        <w:tc>
          <w:tcPr>
            <w:tcW w:w="34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Стаж работы по специальности</w:t>
            </w:r>
          </w:p>
        </w:tc>
        <w:tc>
          <w:tcPr>
            <w:tcW w:w="72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Преподаваемые учебные предметы, курсы, дисциплины (модули)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Абрамян Софья Исааковна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высшее, 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экономист-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экомическая 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кибернетика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квалификации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2016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45 лет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27 лет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Экономика, 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Акопян Рипсиме Сергоевна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математик, преподаватель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учёное звание отсутствует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 342404610796 от 13 апреля 2018. «Современные методы организации контроля учебного процесса в ВУЗе при изучении дисциплин естественно-гуманитарного цикла», 24 часа, Институт повышения квалификации кадров агробизнеса ФГБОУ ВО Волгоградский ГАУ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29 лет, 10 месяцев и 27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25 лет, 11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Амосова Светлана Геннадьевна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Высшие образование - специалитет, Магистратура 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информатики, магистр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высшей школы, системы управления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информации, данные, знания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Анисимов Николай Николаевич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юрист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Юриспруденция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юридических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Современные информационные технологии и электронные образовательные среды в высшем образовании и науке, 2020.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28 лет, 6 месяцев и 15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23 года, 1 месяц и 16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Правовая аналитика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Анферов Михаил Анисимович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высшее, 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Технология машиностроения, металлорежущие станки и инструменты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41 год, 3 месяца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40 лет 11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Исследование операций, Технологическая (проектно-технологическая) практика, Преддипломная практика, 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Арсентьева Елена Николаевна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 xml:space="preserve"> учитель английского и французского языков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Английский и французский языки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6 лет, 8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3 года, 4 месяца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Бакатович Ирина Васильевна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иностранного языка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13 лет, 9 месяцев и 18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 года, 6 месяцев и 2 дня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Баланкина Елена Сергеевна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Металлофизика и металловедение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 АД№001424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25 лет, 7 месяцев и 25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19 лет и 1 день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Березовский Иван Сергеевич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Технологическая (проектно-технологическая) практика, Преддипломная практика, 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Беспятова Елена Борисовна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истории и обществоведения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исторических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Эффективные учебные процессы на базе технологий Flipped Learning, 2017.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33 года, 3 месяца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22 года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Бодрова Елена Владимировна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заведующий кафедрой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Историк.Преподаватель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исторических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Противодействие коррупции, 2018.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35 лет, 1 месяц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26 лет, 3 месяца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Борисов Сергей Петрович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инженер-теплофизик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Теплофизика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21 год, 3 месяца и 24 дня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9 лет, 6 месяцев и 2 дня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Сетевые технологии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Головешкин Василий Адамович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Высшее,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 АД№001437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41 год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41 год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Головин Леонид Олегович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09.04.02 Информационные системы и технологии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 года 10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 год 4 месяца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Алгоритмы и структуры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Григорьев Виталий Робертович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зав. кафедрой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образование,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 электронной техники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Электронные приборы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Национальная система информационной безопасности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Гришин Алексей Александрович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специалист по защите информации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Комплексное обеспечение информационной безопасности автоматизированных систем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Инфокоммуникационные системы и сети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Демидова Лилия Анатольевна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28 лет, 11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27 лет, 2 месяца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Архитектура информационных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5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Еремкина Наталья Ивановна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Учитель английского языка и методист по воспитательной работе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Филология. Английский язык и педагогика.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филологических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22 года, 7 месяцев и 19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21 год, 4 месяца и 6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Зазовский Лев Михайлович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 АД№001444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37 лет, 9 месяцев и 20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28 лет, 2 месяца и 26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Зубо Софья Александровна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учитель русского языка, литературы и иностранного языка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16 лет, 4 месяца и 14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15 лет, 11 месяцев и 21 день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Зуева Анна Николаевна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2018.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14 лет, 3 месяца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10 лет, 11 месяцев 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деятельность, Моделирование бизнес-процессов, Ознакомительная практика, Технологическая (проектно-технологическая) практика, Преддипломная практика, 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Исаев Ростислав Александрович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Методы и средства проектирования информационных систем и технологий, Разработка пользовательского интерфейса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Казанцева Елена Адольфовна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Электронно-вычислительные машины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 АД№001449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30 лет, 3 месяца и 3 дня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19 лет, 7 месяцев и 2 дня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Каленюк Илья Владимирович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-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8 лет, 4 месяца и 14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8 лет, 4 месяца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Канева Ирина Юрьевна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экономике.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2019, Повышение квалификации, 2020.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21 год, 4 месяца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17 лет, 4 месяца 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Управление информационно-технологическими проектами, Ознакомительная практика, Информационные системы электронного бизнеса, Конфигурирование информационных систем, Информационные технологии анализа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Катышев Виталий Васильевич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 АД№001454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36 года и 14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29 года, 4 месяца и 25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Дискретная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Козлова Галина Геннадьевна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25 лет, 4 месяца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20 лет 2 месяца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Контрольно-информационные системы управления развитием предприятия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Коренченко Анна Евгеньевна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25 лет и 6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16 лет, 5 месяцев и 7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Коротких Алексей Владимирович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оптотехника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Сетевые технологии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Кошелкин Андрей Васильевич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Теоретическая ядерная физика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10 лет, 8 месяцев и 1 день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8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Красивская Валерия Николаевна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Кудрявцев Евгений Юрьевич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специалист по физической культуре и спорту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Эффективные учебные процессы на базе технологий Flipped Learning, 2018.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9 лет и 18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3 года, 4 месяца и 2 дня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Куликова Светлана Викторовна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экономист-математик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математические методы и исследование операций в экономике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 2019, Повышение квалификации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21 год, 2 месяца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Комплексная безопасность организации, Организация аналитической работы, Технологическая (проектно-технологическая) практика, Преддипломная практика, 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Куликовский Константин Владимирович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инженер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оптические технологии и материалы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Эффективные учебные процессы на базе технологий Flipped Learning, 2017.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8 лет, 4 месяца и 3 дня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3 года, 9 месяцев и 17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Курбанисмаилов Заур Магомедович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профессиональная переподготовка, 2020</w:t>
            </w:r>
          </w:p>
        </w:tc>
        <w:tc>
          <w:tcPr>
            <w:tcW w:w="21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 года, 5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 года, 5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Технологии программирования, 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Куренкова Татьяна Леонидовна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Дифференциальные уравнения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4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 АД№001460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35 лет, 10 месяцев и 10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35 лет, 10 месяцев и 10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Лавриненко Владимир Вячеславович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полупроводниковое и электровакумное машиностроение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Оказание первой помощи, 2017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28 лет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21 год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Лагунова Анна Дмитриевна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23 года, 6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17 лет, 6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управления взаимоотношениями с клиентами, Технологическая (проектно-технологическая) практика, Преддипломная практика, 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Латыпов Ильдар Танисович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(радиофизике и телекоммуникациях)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17 лет, 4 месяца и 11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8 лет, 8 месяцев и 7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Алгоритмы и структуры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Лезёва Татьяна Ивановна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английского и немецкого языков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Английский и немецкий языки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23 года, 8 месяцев и 2 дня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21 год, 6 месяцев и 1 день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Лентяева Татьяна Владимировна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Программа ДПО РТУ МИРЭА 2019, 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 Повышение квалификации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20 лет, 6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Системы электронного документооборота, Информационные технологии цифровой экономики, Моделирование бизнес-процессов, Жизненный цикл информационных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Логачев Игорь Иванович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Ляшенко Виктория Сергеевна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физики и математики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 и математика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Минкова Анастасия Сергеевна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инженер-менеджер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Менеджмент высоких технологий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 лет, 7 месяцев и 4 дня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 года, 8 месяцев и 23 дня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Митяков Евгений Сергеевич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экономист-менеджер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Экономика и управление на предприятии ( в машиностроении)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экономических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12 лет, 9 месяцев и 22 дня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9 лет, 1 месяц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Молчанова Ирина Борисовна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французского языка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французский язык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34 года, 7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 лет, 8 месяцев и 6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Муравьев Вячеслав Викторович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6 лет, 1 месяц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 лет, 1 месяц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Разработка программных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Никонов Вячеслав Викторович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управления.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13 лет 6 мес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13 лет 6 мес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Технологическая (проектно-технологическая) практика, Преддипломная практика, Выпускная квалификационная работа, Численные методы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Одинцова Мария Александровна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2018, Повышение квалификации, 2020.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10 лет, 6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10 лет, 6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Предметно-ориентированные информационные системы, Технологии конкурентной разведки, Информационные системы управления ресурсами предприятия, Управление эксплуатацией информационных систем,  Информационно-технологический консалтинг, Технологическая (проектно-технологическая) практика, Преддипломная практика, 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Примак Василий Геннадьевич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юрист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юриспруденция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30 лет 10 месяцев 2 дня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 года 1 месяц 4 дня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Правовая аналитика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Прудкин Владимир Евсеевич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образование,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ЭВМ, АСУ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56 лет, 3 месяца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48 лет. 4 месяца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Технологии программирования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Ревина Валерия Валерьевна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юрист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Юриспруденция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юридических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Летняя школа преподавателя-2020: пять цифровых навыков для дистанта,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16 лет, 10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Аналитико-правовое обеспечение безопасности бизнеса, Информационные технологии обеспечения правовой безопасности бизнеса, Правоведение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Садыков Ильдар Венерович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образование,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Защита в чрезвычайных ситуациях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9 лет, 1 месяц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 лет, 8 мес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Инфокоммуникационные системы и сети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Сафонов Александр Николаевич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 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Электроника и микроэлектроника.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Повышение квалификации:                                                                                                1. Организация образовательного процесса для лиц с ограниченными возможностями, 2017.                                                                                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 года, 4 месяца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дисциплина), Физическая культура и спорт, Волейбол, Баскетбол, Общая физическая подготовка, Футбол, Бокс, Борьба, Рукопашный бой, Атлетическая гимнастика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Семенович Илья Николаевич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Инженер. Экономист. Магистр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Биотехнические и медицинские аппараты и системы. 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Бухгалтерский учёт, анализ и аудит. 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Менеджмент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"1С: Предпреятие", ГАОУ ДПО "Провессионал", 2017.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5 лет, 3 месяца 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 года, 6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Контрольно-информационные системы управления развитием предприятия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Сидоров Михаил Игоревич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инженер-тенхник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Двигатели летательных аппаратов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35 лет, 7 месяцев и 13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1 год, 5 месяцев и 28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Технологии программирования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3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Смирнов Михаил Вячеславович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10 лет, 7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10 лет, 6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Управление данными, Проектирование баз данных, Администрирование многопользовательских систем управления баз данных, Технологическая (проектно-технологическая) практика, Преддипломная практика, 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Солодухин Денис Витальевич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истории и социально-политических дисциплин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филосовских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14 лет, 7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13 лет, 11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Сумкин Константин Сергеевич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10 лет, 7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9 лет, 10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Операционные системы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Сур Виталий Витальевич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лингвист-переводчик по анг. и франц. яз.,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Лингвистика и межкультурная коммуникация.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8 лет, 5 месяцев и 12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1 год, 6 месяцев и 2 дня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Толмасов Руслан Сергеевич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11 лет 3 месяца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 год  7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Управление данными, Методы и средства проектирования информационных систем и технологий, Информационно-технологическая инфраструктура предприятия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Третьякова Кира Аликовна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22 года, 2 месяца и 24 дня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9 лет, 7 месяцев и 26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Трубиенко Олег Владимирович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Высшее,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радиоинженер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авиационные радиэлектронные средства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кандитат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ПП. Обеспечение информационной безопасности объектов КИИ, 2019 г. ПП. Преподаватель высшей военной школы, 2003 г. 5 курсов повышения квалификации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39 лет 8 мес.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17 лет 1 мес.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Информационная безопасность, Организация защиты персональных данных на предприятии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Филатов Вячеслав Валерьевич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Алгоритмы и структуры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Хачумов Вячеслав Михайлович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автоматика и телемеханика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Методы искусственного интеллекта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Хорсик Иван Александрович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и технологии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11 месяцев и 20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 года и 1 день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информации, данные, знания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Шмелева Анна Геннадьевна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18 лет, 9 месяцев и 12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17 лет, 6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Шульман Илья Леонидович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 месяца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Шумилин Владимир Константинович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магистратура, 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Обработка металлов давлением.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Повышение квалификации: Сетевые информационные ресурсы для пользователей, 2018.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39 лет, 3 месяца</w:t>
            </w:r>
          </w:p>
        </w:tc>
        <w:tc>
          <w:tcPr>
            <w:tcW w:w="34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2"/>
                <w:szCs w:val="22"/>
                <w:lang w:val="ru-RU" w:eastAsia="ru-RU" w:bidi="ar-SA"/>
              </w:rPr>
              <w:t>36 лет, 9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Безопасность жизнедеятельности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Максимова Елена Александровна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 с 17.05.2017 по 24.05.2017 в Самарском национальном исследовательском университете им. Академик С.И,Королева по программе «Модернизация образовательных стандартов и программ в области информационной безопасности», 72  часа, удостоверение № 2062; с 03.10.2018 по 07.10.2018 г. в КубГТУ по программе «Проектирование и особенности реализации основных образовательных программ по УГС и НП «Информационная безопасность», 36 час, удостоверение № 231200228125; 23.01.2018 по 02.04.2018 в Волгоградском государственном университете по программе «Методика дистанционного обучения в формате вебинара», 72 час, удостоверение №180000557952;; в ООО «АИС» по программе «Актуализация ФГОС и образовательных программ с учетом профессиональных стандартов в области информационной безопасности», 48 часов, удостоверение № 772404910142 от 26.11.2016 г.; с 07.06.2019 по 11.06.2019 в Национальном аккредитационном агентстве по программе «Обучение кандидатов в эксперты по государственной аккредитации образовательно деятельности», 24 час, удостоверение № 227, с 23.11.2019 по 23.12.2019 г. в ГГНТУ по программе «Формирование ИКТ-компетентности разработчиков on-line курсов дополнительного профессионального образования», г. Грозный, 108 часов, удостоверение № 202410005715</w:t>
            </w:r>
          </w:p>
        </w:tc>
        <w:tc>
          <w:tcPr>
            <w:tcW w:w="21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26 лет, 9 мес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26 лет, 9 мес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Моделирование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Мищенко Валерий Иванович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философии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социальная философия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57 лет, 4 месяца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24 года, 3 месяца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Психология (инклюзивный курс)</w:t>
            </w:r>
          </w:p>
        </w:tc>
      </w:tr>
    </w:tbl>
    <w:p>
      <w:pPr>
        <w:widowControl w:val="0"/>
        <w:autoSpaceDE w:val="0"/>
        <w:autoSpaceDN w:val="0"/>
        <w:bidi w:val="0"/>
        <w:adjustRightInd/>
        <w:spacing w:after="160" w:line="259" w:lineRule="auto"/>
        <w:ind w:left="-284" w:right="0" w:firstLine="284"/>
        <w:jc w:val="both"/>
        <w:textAlignment w:val="auto"/>
        <w:rPr>
          <w:rFonts w:hint="default" w:ascii="Times New Roman" w:hAnsi="Times New Roman" w:eastAsia="等线" w:cs="Times New Roman"/>
          <w:snapToGrid w:val="0"/>
          <w:sz w:val="28"/>
          <w:szCs w:val="28"/>
          <w:lang w:val="ru-RU" w:eastAsia="ru-RU" w:bidi="ar-SA"/>
        </w:rPr>
      </w:pPr>
    </w:p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center"/>
        <w:textAlignment w:val="auto"/>
        <w:rPr>
          <w:rFonts w:hint="default" w:ascii="Times New Roman" w:hAnsi="Times New Roman" w:eastAsia="等线" w:cs="Times New Roman"/>
          <w:snapToGrid w:val="0"/>
          <w:sz w:val="28"/>
          <w:szCs w:val="28"/>
          <w:lang w:val="ru-RU" w:eastAsia="ru-RU" w:bidi="ar-SA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drawing>
          <wp:inline distT="0" distB="0" distL="114300" distR="114300">
            <wp:extent cx="2120900" cy="914400"/>
            <wp:effectExtent l="0" t="0" r="12700" b="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center"/>
        <w:textAlignment w:val="auto"/>
        <w:rPr>
          <w:rFonts w:hint="default" w:ascii="Times New Roman" w:hAnsi="Times New Roman" w:eastAsia="等线" w:cs="Times New Roman"/>
          <w:snapToGrid w:val="0"/>
          <w:sz w:val="28"/>
          <w:szCs w:val="28"/>
          <w:lang w:val="ru-RU" w:eastAsia="ru-RU" w:bidi="ar-SA"/>
        </w:rPr>
        <w:sectPr>
          <w:pgSz w:w="16838" w:h="11906" w:orient="landscape"/>
          <w:pgMar w:top="993" w:right="1103" w:bottom="1276" w:left="1134" w:header="709" w:footer="709" w:gutter="0"/>
          <w:cols w:space="708" w:num="1"/>
          <w:docGrid w:linePitch="360" w:charSpace="0"/>
        </w:sectPr>
      </w:pPr>
    </w:p>
    <w:p>
      <w:pPr>
        <w:widowControl w:val="0"/>
        <w:autoSpaceDE/>
        <w:autoSpaceDN/>
        <w:bidi w:val="0"/>
        <w:adjustRightInd/>
        <w:spacing w:after="160" w:line="259" w:lineRule="auto"/>
        <w:ind w:left="0" w:right="0"/>
        <w:jc w:val="both"/>
        <w:textAlignment w:val="auto"/>
        <w:rPr>
          <w:rFonts w:hint="default" w:ascii="Times New Roman" w:hAnsi="Times New Roman" w:eastAsia="等线" w:cs="Times New Roman"/>
          <w:snapToGrid w:val="0"/>
          <w:sz w:val="28"/>
          <w:szCs w:val="28"/>
          <w:lang w:val="ru-RU" w:eastAsia="ru-RU" w:bidi="ar-SA"/>
        </w:rPr>
      </w:pPr>
      <w:r>
        <w:rPr>
          <w:rFonts w:hint="default" w:ascii="Times New Roman" w:hAnsi="Times New Roman" w:eastAsia="等线" w:cs="Times New Roman"/>
          <w:snapToGrid w:val="0"/>
          <w:sz w:val="28"/>
          <w:szCs w:val="28"/>
          <w:lang w:val="ru-RU" w:eastAsia="ru-RU" w:bidi="ar-SA"/>
        </w:rPr>
        <w:t>09.03.02 Информационные системы и технологии «Технологии разработки безопасного программного обеспечения информационных систем»</w:t>
      </w:r>
    </w:p>
    <w:tbl>
      <w:tblPr>
        <w:tblStyle w:val="12"/>
        <w:tblW w:w="8462" w:type="pct"/>
        <w:tblInd w:w="-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2063"/>
        <w:gridCol w:w="2513"/>
        <w:gridCol w:w="1143"/>
        <w:gridCol w:w="2280"/>
        <w:gridCol w:w="1629"/>
        <w:gridCol w:w="862"/>
        <w:gridCol w:w="7528"/>
        <w:gridCol w:w="2264"/>
        <w:gridCol w:w="2677"/>
        <w:gridCol w:w="20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2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Фамилия, имя, отчество (при наличии)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Занимаемая должность (должности)</w:t>
            </w:r>
          </w:p>
        </w:tc>
        <w:tc>
          <w:tcPr>
            <w:tcW w:w="47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Уровень образования</w:t>
            </w:r>
          </w:p>
        </w:tc>
        <w:tc>
          <w:tcPr>
            <w:tcW w:w="21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Квалификация</w:t>
            </w:r>
          </w:p>
        </w:tc>
        <w:tc>
          <w:tcPr>
            <w:tcW w:w="43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Наименование направления подготовки и (или) специальности</w:t>
            </w:r>
          </w:p>
        </w:tc>
        <w:tc>
          <w:tcPr>
            <w:tcW w:w="30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Ученая степень (при наличии)</w:t>
            </w:r>
          </w:p>
        </w:tc>
        <w:tc>
          <w:tcPr>
            <w:tcW w:w="16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Ученое звание (при наличии)</w:t>
            </w:r>
          </w:p>
        </w:tc>
        <w:tc>
          <w:tcPr>
            <w:tcW w:w="142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Повышение квалификации и (или) профессиональная переподготовка (при наличии)</w:t>
            </w:r>
          </w:p>
        </w:tc>
        <w:tc>
          <w:tcPr>
            <w:tcW w:w="42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Общий стаж работы</w:t>
            </w:r>
          </w:p>
        </w:tc>
        <w:tc>
          <w:tcPr>
            <w:tcW w:w="50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Стаж работы по специальности</w:t>
            </w:r>
          </w:p>
        </w:tc>
        <w:tc>
          <w:tcPr>
            <w:tcW w:w="37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Преподаваемые учебные предметы, курсы, дисциплины (модули)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Акопян Рипсиме Сергоевна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математик, преподаватель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учёное звание отсутствует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 342404610796 от 13 апреля 2018. «Современные методы организации контроля учебного процесса в ВУЗе при изучении дисциплин естественно-гуманитарного цикла», 24 часа, Институт повышения квалификации кадров агробизнеса ФГБОУ ВО Волгоградский ГАУ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29 лет, 10 месяцев и 27 дней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25 лет, 11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Алексеенко Анна Станиславовна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образование, специалитет</w:t>
            </w:r>
          </w:p>
        </w:tc>
        <w:tc>
          <w:tcPr>
            <w:tcW w:w="21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математики и информатики</w:t>
            </w:r>
          </w:p>
        </w:tc>
        <w:tc>
          <w:tcPr>
            <w:tcW w:w="43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Математика с дополнительной специальностью информатика</w:t>
            </w:r>
          </w:p>
        </w:tc>
        <w:tc>
          <w:tcPr>
            <w:tcW w:w="30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</w:t>
            </w:r>
          </w:p>
        </w:tc>
        <w:tc>
          <w:tcPr>
            <w:tcW w:w="42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21 год</w:t>
            </w:r>
          </w:p>
        </w:tc>
        <w:tc>
          <w:tcPr>
            <w:tcW w:w="50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Анализ сложности алгоритмов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Амосов Олег Семенович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47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Высшие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инженер-элекромеханик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Системы автоматического управления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41 год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41 год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информации, данные, знания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Амосова Светлана Геннадьевна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Высшие образование - специалитет, Магистратура 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информатики, магистр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высшей школы, системы управления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информации, данные, знания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Арсентьева Елена Николаевна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магистратура, 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английского и французского языков, английский и французский языки.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английского и французского языков, английский и французский языки.</w:t>
            </w:r>
          </w:p>
        </w:tc>
        <w:tc>
          <w:tcPr>
            <w:tcW w:w="30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6 лет, 8 месяцев и 10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 года, 4 месяца и 16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Артемова Светлана Валерьевна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инженер-конструктор-технолог радиоаппаратуры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Конструирование и производство радиоаппаратуры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33 года, 4 месяца и 2 дня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33 года,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Бакатович Ирина Васильевна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иностранного языка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язык.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13 лет, 9 месяцев и 18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 года, 6 месяцев и 2 дня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Баланкина Елена Сергеевна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Металлофизика и металловедение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 АД№001424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25 лет, 7 месяцев и 25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19 лет и 1 день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анализ, 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Беклемишев Сергей Андреевич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инженер-химик-технолог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Радиационная химия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 АД№001428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26 лет, 7 месяцев и 3 дня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16 лет, 6 месяцев и 2 дня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анализ, 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Беспятова Елена Борисовна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истории и обществоведения</w:t>
            </w:r>
          </w:p>
        </w:tc>
        <w:tc>
          <w:tcPr>
            <w:tcW w:w="43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30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исторических наук,</w:t>
            </w:r>
          </w:p>
        </w:tc>
        <w:tc>
          <w:tcPr>
            <w:tcW w:w="16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 доцент</w:t>
            </w:r>
          </w:p>
        </w:tc>
        <w:tc>
          <w:tcPr>
            <w:tcW w:w="142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2017.</w:t>
            </w:r>
          </w:p>
        </w:tc>
        <w:tc>
          <w:tcPr>
            <w:tcW w:w="42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33 года, 3 месяца и 20 дней</w:t>
            </w:r>
          </w:p>
        </w:tc>
        <w:tc>
          <w:tcPr>
            <w:tcW w:w="50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22 года и 14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Борисов Сергей Петрович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инженер-теплофизик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Теплофизика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21 год, 3 месяца и 24 дня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9 лет, 6 месяцев и 2 дня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Сетевые технологии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Буквич Анастасия Анатольевна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30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7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Технологии программирования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Вахабов Эльчин Натигович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47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экономист-математик</w:t>
            </w:r>
          </w:p>
        </w:tc>
        <w:tc>
          <w:tcPr>
            <w:tcW w:w="43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математические методы в экономике.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8 лет, 4 месяца и 29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 года, 5 месяцев и 4 дня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Ветренко Екатерина Александровна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Математик. Преподаватель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28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28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Волков Георгий Степанович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4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Экспериментальная ядерная физика.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13 лет, 3 месяца 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13 лет, 3 месяца 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Врублевский Юрий Олегович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лингвист-переводчик по английскому и испанскому языкам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Лингвистика и межкультурная коммуникация</w:t>
            </w:r>
          </w:p>
        </w:tc>
        <w:tc>
          <w:tcPr>
            <w:tcW w:w="30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 года, 8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 года, 8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2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Выжигин Александр Юрьевич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Автоматизация и механизация процессов обработки и выдачи информации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к.т.н.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 2020 ""УчиУчись по новому!" для МГУ им. Ломоносова из серии "Методический семинар"" в Юрайт-Академия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 2020 "(Не)посильное бремя: как изменяется нагрузка преподавателей в цифровую эпоху" в Юрайт-Академия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 2020 "«Високосное образование: подводим итоги революционного года»" в Юрайт-Академия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 2020 "Горячая линия: тьюторская поддержка слушателей "Юрайт-Академии" и пользователей Образовательной платформы "Юрайт"" в Юрайт-Академия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 2020 "Интерактивные методы и технологии дистанционного обучения. Ч.1: Интерактивные опросы, доски и задания" в Юрайт-Академия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 2016 "Информатика и информационно-коммуникационные технологии" в Московский технологический университет (МИРЭА-МГУПИ)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 2019 "Использование СДО в образовательном процессе с применением электронного обучения и дистанционных образовательных технологий (ЭО и ДОТ)" в РАНХиГС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 2019 "Новые информационные технологии в образовании" в ЧОУ ДПО "1С-Образование"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 2020 "Новые экономисты: как происходит цифровая трансформация экономического образования" в Юрайт-Академия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 2020 "Обнаружение и представления знания: перспектива анализа формальных понятий" в Международный научно-методический центр НИЯУ МИФИ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 2020 "Образовательные технологии будущего: что ждет инженерные и вычислительные науки ближайшие 10 лет?" в Международный научно-методический центр НИЯУ МИФИ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 2020 "Образовательные технологии будущего: что ждет инженерные и вычислительные науки в ближайшие 10 лет" в НИЯУ МИФИ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 2020 "Перекрестная проверка: стратегия и технологии реализации" в Дирекция цифровой трансформации РАНХи ГС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 2020 "Перекрестная проверка: стратегия и технологии реализации" в РАНХиГС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 2017 "Программист на языке Ruby" в ОЧУ ДПО "Центр компьютерного обучения "Специалист" Учебно-научного центра при МГТУ им. Н.Э. Баумана" (ОЧУ "Специалист")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 2021 "Профессиональное выгорание педагога как современный профессиональный риск" в Юрайт-Академия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 2021 "Профессиональное выгорание педагога как современный профессиональный риск" в Юрайт-Академия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 2020 "Современное образование: опыт прошлого, взгляд в будущее" в Международный центр научного партнерства "новая наука" В 2017 "Современные научно-педагогические технологии обеспечения образовательной и научной деятельности в университете (с применением дистанционных образовательных технологий)" в ФГБОУ ВО РЭУ им. Г.В. Плеханова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38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32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Веб-программирование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Головин Леонид Олегович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09.04.02 Информационные системы и технологии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 года 10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 год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Базы данных и экспертные системы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Гришин Алексей Александрович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специалист по защите информации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Комплексное обеспечение информационной безопасности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Инфокоммуникационные системы и сети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Иванова Светлана Михайловна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Архитектура информационных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Исаев Ростислав Александрович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Методы и средства проектирования информационных систем и технологий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Каленюк Илья Владимирович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-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-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8 лет, 4 месяца и 14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8 лет,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6" w:hRule="atLeast"/>
        </w:trPr>
        <w:tc>
          <w:tcPr>
            <w:tcW w:w="277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Катышев Виталий Васильевич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 АД№001454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36 года и 14 дней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29 года, 4 месяца и 25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Дискретная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Кашкин Евгений Владимирович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43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информатика (в экономике)</w:t>
            </w:r>
          </w:p>
        </w:tc>
        <w:tc>
          <w:tcPr>
            <w:tcW w:w="308" w:type="pct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1423" w:type="pct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2021.</w:t>
            </w:r>
          </w:p>
        </w:tc>
        <w:tc>
          <w:tcPr>
            <w:tcW w:w="42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17 лет, 7 месяцев</w:t>
            </w:r>
          </w:p>
        </w:tc>
        <w:tc>
          <w:tcPr>
            <w:tcW w:w="50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11 лет, 7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Технологии программирования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Кишкин Александр Михайлович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физики на французском языке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30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44 года 6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38 лет 6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Коломийцева Елена Александровна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 доцент</w:t>
            </w:r>
          </w:p>
        </w:tc>
        <w:tc>
          <w:tcPr>
            <w:tcW w:w="47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29 лет, 11 месяцев и 0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29 года, 2 месяцев и 13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Коренченко Анна Евгеньевна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25 лет и 6 дней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16 лет, 5 месяцев и 7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Корнеев Павел Алексеевич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преподаватель-тренер по конькобежному спорту</w:t>
            </w:r>
          </w:p>
        </w:tc>
        <w:tc>
          <w:tcPr>
            <w:tcW w:w="43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  <w:tc>
          <w:tcPr>
            <w:tcW w:w="30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2017.</w:t>
            </w:r>
          </w:p>
        </w:tc>
        <w:tc>
          <w:tcPr>
            <w:tcW w:w="42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17 лет</w:t>
            </w:r>
          </w:p>
        </w:tc>
        <w:tc>
          <w:tcPr>
            <w:tcW w:w="50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Коротких Алексей Владимирович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оптотехника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Сетевые технологии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Красивская Валерия Николаевна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47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2019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Кудрявцев Евгений Юрьевич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специалист по физической культуре и спорту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9 лет и 18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 года, 4 месяца и 2 дня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Куликовский Константин Владимирович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оптические технологии и материалы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2017.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8 лет, 4 месяца и 3 дня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 года, 9 месяцев и 17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Кульков Дмитрий Александрович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образование,специалитет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сиситем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Базы данных и экспертные системы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Лавриненко Владимир Вячеславович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полупроводниковое и электровакумное машиностроение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Оказание первой помощи, 2017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28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21 год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Латыпов Ильдар Танисович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(радиофизике и телекоммуникациях)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17 лет, 4 месяца и 11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8 лет, 8 месяцев и 7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Анализ сложности алгоритмов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Лезёва Татьяна Ивановна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учитель английского и немецкого языков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Английский и немецкий языки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23 года, 8 месяцев и 2 дня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21 год, 6 месяцев и 1 день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Лесько Сергей Александрович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Методы и средства объектно-ориентированного программирования и проектирования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Мещеряков Геннадий Яковлевич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57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Минкова Анастасия Сергеевна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инженер-менеджер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Менеджмент высоких технологий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16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 лет, 7 месяцев и 4 дня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 года, 8 месяцев и 23 дня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Мишина Наталья Геннадьевна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английского языка</w:t>
            </w:r>
          </w:p>
        </w:tc>
        <w:tc>
          <w:tcPr>
            <w:tcW w:w="43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  <w:tc>
          <w:tcPr>
            <w:tcW w:w="30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13 лет, 2 месяца и 28 дней</w:t>
            </w:r>
          </w:p>
        </w:tc>
        <w:tc>
          <w:tcPr>
            <w:tcW w:w="50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0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Молчанова Ирина Борисовна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учитель французского языка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французский язык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34 года, 7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5 лет, 8 месяцев и 6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Муравьев Вячеслав Викторович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6 лет, 1 месяц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 лет, 1 месяц</w:t>
            </w:r>
          </w:p>
        </w:tc>
        <w:tc>
          <w:tcPr>
            <w:tcW w:w="37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Управление данными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Русаков Алексей Михайлович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инженер-программист</w:t>
            </w:r>
          </w:p>
        </w:tc>
        <w:tc>
          <w:tcPr>
            <w:tcW w:w="43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Программное обеспечение вычислительной техники и автоматизированных систем. </w:t>
            </w:r>
          </w:p>
        </w:tc>
        <w:tc>
          <w:tcPr>
            <w:tcW w:w="30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16 лет, 9 месяцев </w:t>
            </w:r>
          </w:p>
        </w:tc>
        <w:tc>
          <w:tcPr>
            <w:tcW w:w="50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12 лет, 9 месяцев 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Нурлигареев Джамиль Хайдарович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автоматика и электроника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39 лет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Нурматова Елена Вячеславовна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3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2018; Повышение квалификации, 2019.</w:t>
            </w:r>
          </w:p>
        </w:tc>
        <w:tc>
          <w:tcPr>
            <w:tcW w:w="42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30 лет, 6 месяцев</w:t>
            </w:r>
          </w:p>
        </w:tc>
        <w:tc>
          <w:tcPr>
            <w:tcW w:w="50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24 года, 7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информации, данные, знания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Пушкин Павел Юрьевич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радиоинженер</w:t>
            </w:r>
          </w:p>
        </w:tc>
        <w:tc>
          <w:tcPr>
            <w:tcW w:w="43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авиационное радиоэлектронное оборудование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кандидат 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технических 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ПП, 2015. 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ПК 2017 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24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15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Ознакомительная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Русаков Александр Александрович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педагогических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 АД№001473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39 лет, 3 месяца и 25 дней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26 лет, 3 месяца и 8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Садыков Ильдар Венерович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образование,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Защита в чрезвычайных ситуациях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42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9 лет, 1 месяц</w:t>
            </w:r>
          </w:p>
        </w:tc>
        <w:tc>
          <w:tcPr>
            <w:tcW w:w="50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 лет, 8 мес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Инфокоммуникационные системы и сети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Самойлова Валентина Михайловна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Механизация гидромелиоративных работ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25 лет, 10 месяцев и 17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19 лет, 10 месяцев и 14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Смирнов Михаил Вячеславович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10 лет, 7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10 лет, 6 месяцев</w:t>
            </w:r>
          </w:p>
        </w:tc>
        <w:tc>
          <w:tcPr>
            <w:tcW w:w="37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Управление данными, Методы и средства проектирования информационных систем и технологий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Соколов Павел Константинович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преподаватель-тренер по тяжелой атлетике</w:t>
            </w:r>
          </w:p>
        </w:tc>
        <w:tc>
          <w:tcPr>
            <w:tcW w:w="43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  <w:tc>
          <w:tcPr>
            <w:tcW w:w="30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-</w:t>
            </w:r>
          </w:p>
        </w:tc>
        <w:tc>
          <w:tcPr>
            <w:tcW w:w="16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-</w:t>
            </w:r>
          </w:p>
        </w:tc>
        <w:tc>
          <w:tcPr>
            <w:tcW w:w="142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2018.</w:t>
            </w:r>
          </w:p>
        </w:tc>
        <w:tc>
          <w:tcPr>
            <w:tcW w:w="42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41 год, 10 месяцев</w:t>
            </w:r>
          </w:p>
        </w:tc>
        <w:tc>
          <w:tcPr>
            <w:tcW w:w="50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10 лет, 2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Стерлядкин Виктор Вячеславович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47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автоматика и электроника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Сумкин Константин Сергеевич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10 лет, 7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9 лет, 10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Операционные системы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Титов Андрей Петрович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Финансы и кредит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Профессиональная переподготовка, 2018.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информации, данные, знания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Филатов Вячеслав Валерьевич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Анализ сложности алгоритмов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Филатова Екатерина Алексеевна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иностранного языка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английский язык.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16 лет, 5 месяцев и 22 дня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13 лет, 4 месяца и 2 дня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Харитонова Ксения Юрьевна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25 лет, 10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17 лет, 4 месяца и 8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Чеповский Андрей Михайлович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инженер-механик-исследователь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Динамика и прочность машин</w:t>
            </w:r>
          </w:p>
        </w:tc>
        <w:tc>
          <w:tcPr>
            <w:tcW w:w="30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42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12 лет, 8 месяцев и 28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12 лет, 8 месяцев и 28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Разработка программного обеспечения защищенных операционных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Шульман Илья Леонидович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Ревина Валерия Валерьевна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юрист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Юриспруденция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юридических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Летняя школа преподавателя-2020: пять цифровых навыков для дистанта, 2020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16 лет, 10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Правоведение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Лукьянчиков Олег Игоревич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Разработка программного обеспечения защищенных операционных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Мерсов Андрей Александрович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образование, аспирантура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инженер-механик, инженер-исследователь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автоматизация и комплексная механизация машиностроения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 2017 г.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45 лет 6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29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Разработка программного обеспечения защищенных операционных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Урасков Юрий Леонидович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ст.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специалист по защите информации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Комплексное обеспчение информационной безопасности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13 лет, 7 месяцев 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8 лет, 6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Разработка программного обеспечения защищенных операционных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2" w:hRule="atLeast"/>
        </w:trPr>
        <w:tc>
          <w:tcPr>
            <w:tcW w:w="2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Максимова Елена Александровна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 с 17.05.2017 по 24.05.2017 в Самарском национальном исследовательском университете им. Академик С.И,Королева по программе «Модернизация образовательных стандартов и программ в области информационной безопасности», 72  часа, удостоверение № 2062; с 03.10.2018 по 07.10.2018 г. в КубГТУ по программе «Проектирование и особенности реализации основных образовательных программ по УГС и НП «Информационная безопасность», 36 час, удостоверение № 231200228125; 23.01.2018 по 02.04.2018 в Волгоградском государственном университете по программе «Методика дистанционного обучения в формате вебинара», 72 час, удостоверение №180000557952;; в ООО «АИС» по программе «Актуализация ФГОС и образовательных программ с учетом профессиональных стандартов в области информационной безопасности», 48 часов, удостоверение № 772404910142 от 26.11.2016 г.; с 07.06.2019 по 11.06.2019 в Национальном аккредитационном агентстве по программе «Обучение кандидатов в эксперты по государственной аккредитации образовательно деятельности», 24 час, удостоверение № 227, с 23.11.2019 по 23.12.2019 г. в ГГНТУ по программе «Формирование ИКТ-компетентности разработчиков on-line курсов дополнительного профессионального образования», г. Грозный, 108 часов, удостоверение № 202410005715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26 лет, 9 мес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26 лет, 9 мес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Базы данных и экспертные системы, Моделирвоание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ахаритонова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Григорьев Виталий Робертович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зав. кафедрой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образование,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 электронной техники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Электронные приборы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Национальная система информационной безопасности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Захарчук Иван Илларионович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Анализ программного кода на наличие вредоносных объектов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Зуева Анна Николаевна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2018.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14 лет, 3 месяца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10 лет, 11 месяцев 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Моделирование бизнес-процессов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Сафонов Александр Николаевич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 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Электроника и микроэлектроника.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Повышение квалификации:                                                                                                1. Организация образовательного процесса для лиц с ограниченными возможностями, 2017.                                                                                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 года,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Рукопашный бой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2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Сафонов Александр Николаевич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 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Электроника и микроэлектроника.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Повышение квалификации:                                                                                                1. Организация образовательного процесса для лиц с ограниченными возможностями, 2017.                                                                                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 года,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дисциплина), Физическая культура и спорт, Волейбол, Баскетбол, Общая физическая подготовка, Футбол, Бокс, Борьба, Рукопашный бой, Атлетическая гимнастика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Шумилин Владимир Константинович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магистратура, 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Обработка металлов давлением.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квалификации: Сетевые информационные ресурсы для пользователей, 2018.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39 лет, 3 месяца</w:t>
            </w:r>
          </w:p>
        </w:tc>
        <w:tc>
          <w:tcPr>
            <w:tcW w:w="50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36 лет, 9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Безопасность жизнедеятельности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Хачумов Вячеслав Михайлович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автоматика и телемеханика</w:t>
            </w:r>
          </w:p>
        </w:tc>
        <w:tc>
          <w:tcPr>
            <w:tcW w:w="30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42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Методы искусственного интеллекта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Филатов Вячеслав Валерьевич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43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Алгоритмы и структуры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7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Канева Ирина Юрьевна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2019, Повышение квалификации, 2020.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21 год, 4 месяца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17 лет,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Управление информационно-технологическими проектами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Лентяева Татьяна Владимировна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Программа ДПО РТУ МИРЭА 2019, Повышение квалификации 2020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20 лет, 6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технологии цифровой экономики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Урасков Юрий Леонидович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ст.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специалист по защите информации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Комплексное обеспчение информационной безопасности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13 лет, 7 месяцев 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8 лет, 6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Инструментальные средства анализа программного обеспечения на уязвимости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Сафонов Александр Николаевич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 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Электроника и микроэлектроника.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Повышение квалификации:                                                                                                1. Организация образовательного процесса для лиц с ограниченными возможностями, 2017.                                                                                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 года,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Баскетбол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Лесько Сергей Александрович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Методы моделирования информационных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Лукьянчиков Олег Игоревич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Технологии разработки программного обеспечения информационных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Лукьянчиков Олег Игоревич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Облачные технологии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Нефедов Владимир Сергеевич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специалист по защите информации</w:t>
            </w:r>
          </w:p>
        </w:tc>
        <w:tc>
          <w:tcPr>
            <w:tcW w:w="4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Комплексное обеспечение информационной безопасности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44 года, 4 месяца и 5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37 лет, 11 месяцев и 6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Методы и средства оценки соответствия программного обеспечения требованиям безопасности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Сафонов Александр Николаевич</w:t>
            </w:r>
          </w:p>
        </w:tc>
        <w:tc>
          <w:tcPr>
            <w:tcW w:w="3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47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 </w:t>
            </w:r>
          </w:p>
        </w:tc>
        <w:tc>
          <w:tcPr>
            <w:tcW w:w="21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Электроника и микроэлектроника.</w:t>
            </w:r>
          </w:p>
        </w:tc>
        <w:tc>
          <w:tcPr>
            <w:tcW w:w="30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Повышение квалификации:                                                                                                1. Организация образовательного процесса для лиц с ограниченными возможностями, 2017.                                                                                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 года,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Общая физическая подготовка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Мищенко Валерий Иванович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философии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социальная философия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57 лет, 4 месяца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24 года, 3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Психология (инклюзивный курс)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Сафонов Александр Николаевич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 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Электроника и микроэлектроника.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Повышение квалификации:                                                                                                1. Организация образовательного процесса для лиц с ограниченными возможностями, 2017.                                                                                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 года,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Волейбол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Ермакова Алла Юрьевна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 системотехник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Автоматика и управление в технических системах</w:t>
            </w:r>
          </w:p>
        </w:tc>
        <w:tc>
          <w:tcPr>
            <w:tcW w:w="30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25 лет, 3 месяца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10 лет, 10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Методы и средства защиты компьютерной информации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Лось Владимир Александрович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Специалист по государственному управлению и национальной безопасности</w:t>
            </w:r>
          </w:p>
        </w:tc>
        <w:tc>
          <w:tcPr>
            <w:tcW w:w="43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Государственное управление и национальная безопасность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доктор военных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54 года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38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Модели управления доступом и информационными потоками в компьютерных системах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0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Мельников Алексей Олегович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управления,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Информационная безопасность программных систем, Модели и методы принятия технических решений, Технологии разработки программных интерфейсов, Технологии кроссплатформенного программирования, Технологии обработки и анализа слабоструктурированных данных, Интеграция систем цифровой обработки данныхМодели и методы принятия технических решений, Технологии разработки программных интерфейсов, Технологии кроссплатформенного программирования, Технологии обработки и анализа слабоструктурированных данных, Интеграция систем цифровой обработки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Шпунт Сергей Станиславович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7 лет, 8 месяцев и 29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7 месяцев и 22 дня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Технологии поточно-параллельной обработки и преобразования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Серов Владимир Александрович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 электромеханик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Системы автоматического управления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Удостоверение о повышении квалификации по программе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«Информатика и информационно-коммуникационные технологии»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№3435-16</w:t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от 24.11.2016г.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Методы системной инженерии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Криулин Артур Андреевич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магистратура,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Инженер 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 радиоэлектронные системы и комплексы средств управления подвижными объектами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9 лет, 10 месяцев и 5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9 лет, 3 месяца и 8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Компьютерная криминалистика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Лесько Сергей Александрович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Преддипломная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Корягин Сергей Викторович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управления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43 года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38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Технологии разработки процедур миграции и преобразования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Мельников Алексей Олегович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управления,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Безопасность биотехнических интерфейсов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Андреев Павел Вячеславович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специалист по защите информации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Комплексное обеспечение информационной безопасности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 года, 1 месяц и 26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0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Защита информации от не санкционированного доступа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Сафонов Александр Николаевич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 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Электроника и микроэлектроника.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Повышение квалификации:                                                                                                1. Организация образовательного процесса для лиц с ограниченными возможностями, 2017.                                                                                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 года,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Атлетическая гимнастика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Сафонов Александр Николаевич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 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Электроника и микроэлектроника.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Повышение квалификации:                                                                                                1. Организация образовательного процесса для лиц с ограниченными возможностями, 2017.                                                                                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 года,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Борьба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Ермакова Алла Юрьевна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 системотехник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Автоматика и управление в технических системах</w:t>
            </w:r>
          </w:p>
        </w:tc>
        <w:tc>
          <w:tcPr>
            <w:tcW w:w="30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25 лет, 3 месяца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10 лет, 10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Технологическая (проектно-технологическая) практика</w:t>
            </w:r>
          </w:p>
        </w:tc>
      </w:tr>
    </w:tbl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both"/>
        <w:textAlignment w:val="auto"/>
        <w:rPr>
          <w:rFonts w:hint="default" w:ascii="Times New Roman" w:hAnsi="Times New Roman" w:eastAsia="等线" w:cs="Times New Roman"/>
          <w:snapToGrid w:val="0"/>
          <w:sz w:val="28"/>
          <w:szCs w:val="28"/>
          <w:lang w:val="ru-RU" w:eastAsia="ru-RU" w:bidi="ar-SA"/>
        </w:rPr>
      </w:pPr>
    </w:p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center"/>
        <w:textAlignment w:val="auto"/>
        <w:rPr>
          <w:rFonts w:hint="default" w:ascii="Times New Roman" w:hAnsi="Times New Roman" w:eastAsia="等线" w:cs="Times New Roman"/>
          <w:snapToGrid w:val="0"/>
          <w:sz w:val="28"/>
          <w:szCs w:val="28"/>
          <w:lang w:val="ru-RU" w:eastAsia="ru-RU" w:bidi="ar-SA"/>
        </w:rPr>
        <w:sectPr>
          <w:pgSz w:w="16838" w:h="11906" w:orient="landscape"/>
          <w:pgMar w:top="720" w:right="720" w:bottom="720" w:left="720" w:header="709" w:footer="709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rtl w:val="0"/>
        </w:rPr>
        <w:drawing>
          <wp:inline distT="0" distB="0" distL="114300" distR="114300">
            <wp:extent cx="2157730" cy="899160"/>
            <wp:effectExtent l="0" t="0" r="6350" b="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/>
        <w:autoSpaceDN/>
        <w:bidi w:val="0"/>
        <w:adjustRightInd/>
        <w:spacing w:after="160" w:line="259" w:lineRule="auto"/>
        <w:ind w:left="0" w:right="0"/>
        <w:jc w:val="both"/>
        <w:textAlignment w:val="auto"/>
        <w:rPr>
          <w:rFonts w:hint="default" w:ascii="Times New Roman" w:hAnsi="Times New Roman" w:eastAsia="等线" w:cs="Times New Roman"/>
          <w:snapToGrid w:val="0"/>
          <w:sz w:val="28"/>
          <w:szCs w:val="28"/>
          <w:lang w:val="ru-RU" w:eastAsia="ru-RU" w:bidi="ar-SA"/>
        </w:rPr>
      </w:pPr>
      <w:r>
        <w:rPr>
          <w:rFonts w:hint="default" w:ascii="Times New Roman" w:hAnsi="Times New Roman" w:eastAsia="等线" w:cs="Times New Roman"/>
          <w:snapToGrid w:val="0"/>
          <w:sz w:val="28"/>
          <w:szCs w:val="28"/>
          <w:lang w:val="ru-RU" w:eastAsia="ru-RU" w:bidi="ar-SA"/>
        </w:rPr>
        <w:t>09.03.03 Прикладная информатика «Управление данными»</w:t>
      </w:r>
    </w:p>
    <w:tbl>
      <w:tblPr>
        <w:tblStyle w:val="1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460"/>
        <w:gridCol w:w="1434"/>
        <w:gridCol w:w="1711"/>
        <w:gridCol w:w="1891"/>
        <w:gridCol w:w="1069"/>
        <w:gridCol w:w="1157"/>
        <w:gridCol w:w="1670"/>
        <w:gridCol w:w="903"/>
        <w:gridCol w:w="1575"/>
        <w:gridCol w:w="18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6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Фамилия, имя, отчество (при наличии)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Занимаемая должность (должности)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Уровень образования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Квалификация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Наименование направления подготовки и (или) специальности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Ученая степень (при наличии)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Ученое звание (при наличии)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Повышение квалификации и (или) профессиональная переподготовка (при наличии)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Общий стаж работы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Стаж работы по специальности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Преподаваемые учебные предметы, курсы, дисциплины (модули)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Абайдуллина Ольга Сергеевна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Преподаватель английского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Краткосрочное повышение квалификации, 2016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40 лет 3 месяца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21 год 6 месяцев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Авдижиян Артур Юрьевич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Радиотехника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 года, 2 месяца и 3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 года, 2 месяца и 3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Аждер Татьяна Борисовна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12 лет, 5 месяцев и 16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 месяца и 22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Языки программирования для статистической обработки данных, Технологии организации, обработки и хранения статистических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Архангельский Александр Игоревич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инженер-экономист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Экономика и управление на предприятии (в машиностроении)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Электронное обучение и дистанционные образовательные технологии в высшем и дополнительном профессиональном образовании,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42 года, 1 месяц и 11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30 лет, 4 месяца и 3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Баранова Ирина Андреевна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Конструирование и технология электронных средств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Современные педагогические технологии, 2018.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10 лет, 11 месяцев и 10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 лет, 10 месяцев и 3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Структуры и алгоритмы обработки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Бергер Екатерина Геннадьевна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информатик-экономист, менеджер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экономике, Государственное и муниципальное управление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Современные информационные технологии и электронные образовательные среды в образовании и науке, 2020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Берков Николай Андреевич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40 лет, 4 месяца и 15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38 лет, 3 месяца и 15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Богуш Надежда Борисовна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французского языка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филологических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48 лет, 1 месяц и 8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38 лет, 8 месяцев и 6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Боронников Антон Сергеевич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Информатика и вычислительная техника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 года, 9 месяцев и 3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1 год 6 месяцев 14 дней 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Булах Елена Эрнестовна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26 лет, 9 месяцев и 15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 года, 2 месяца и 14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Верезгова Ирина Владимировна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научный коммунизм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Научный коммунизм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филсофских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Волков Михаил Юрьевич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Автоматика и управление в технических системах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2021.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 год, 3 месяца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Технология разработки программных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Володина Анна Михайловна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Оказание первой помощи, 2018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12 лет 6 месяцев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 года 8 месяцев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Гельмиярова Виктория Николаевна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математики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Программа обучения членов предметной комиссии при проведении ГИА по математике в 2019г.,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 год, 4 месяца и 28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0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Гладышева Елена Васильевна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Философ, преподаватель философии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Философия.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9 лет и 27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8 лет, 1 месяц и 11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Гладышева Стелла Геннадьевна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Философ, преподаватель философии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Философия.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20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Грушицын Александр Степанович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–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физики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20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Структуры и алгоритмы обработки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Гущина Елена Николаевна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Учитель математики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Обучение по программе повышения квалификации, 2010; Повышение квалификации, 2016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33 года 2 месяца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33 года 2 месяца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Двойных Валерий Михайлович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офицер с высшим военным образованием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Инженерная оперативно-тактическая автоматизированных систем управления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22 года, 10 месяцев и 14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13 лет, 1 месяц и 29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Демидова Лилия Анатольевна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28 лет, 11 месяцев и 29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27 лет, 2 месяца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Дидык Наталия Валерьевна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Лингвист. Специалист по межкультурному общению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и практика межкультурной коммуникации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 лет, 1 месяц и 16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 лет, 1 месяц и 16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Дудин Владимир Иосифович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математики и физики и звание учителя средней школы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математика и физика.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52 года, 4 месяца и 2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46 лет и 10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Евсеева Ольга Алексеевна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19 лет, 1 месяц и 23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8 лет, 6 месяцев и 4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Елшин Андрей Сергеевич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Нанотехнология в электронике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10 лет, 8 месяцев и 9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 лет, 7 месяцев и 16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Епифанов Юрий Николаевич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50 лет, 7 месяцев и 28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50 лет, 7 месяцев и 28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Ефременко Валентин Викторович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истории и общественно-политических дисциплин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История.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исторических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12 лет, 6 месяцев и 1 день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6 лет, 1 месяц и 21 день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Жданова Елена Владимировна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30 лет, 7 месяцев и 2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28 лет, 7 месяцев и 22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Железняк Лилия Михайловна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Инженер, Вычислительные машины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машины. комплексы, системы и сети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Оказание первой помощи, 2018.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21 год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Задерновский Анатолий Андреевич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Инженер-физик,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Автоматика и электроника.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38 лет, 11 месяцев и 28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25 лет, 9 месяцев и 27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Королев Филипп Андреевич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Зорина Наталья Валентиновна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аспирантура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 (специалитет), Программная инженерия (магистратура), Математическое моделирование, численные методы и комплексы программ (аспирантура)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31 год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Зуев Андрей Сергеевич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"Менеджер образования, модуль ""Менеджмент и экономика"", 2019."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11 лет, 11 месяцев и 23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8 лет, 4 месяца и 15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Численные методы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Иванов Борис Эдуардович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физической культуры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39 лет и 12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30 лет, 9 месяцев и 11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Иванов Михаил Евгеньевич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Информатика и вычислительная техника (бакалавриат), Программная инженерия (магистратура)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 года, 1 месяц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Игонина Татьяна Романовна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Механика.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41 год, 5 месяцев и 10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38 лет, 2 месяца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Иоффе Нина Евгеньевна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английского языка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28 лет, 7 месяцев и 6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16 лет, 8 месяцев и 4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Канева Ирина Юрьевна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21 год, 4 месяца и 23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17 лет, 4 месяца и 6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Ознакомительная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Каппушева Инесса Шамильевна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степень бакалавра лингвистики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Лингвистика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13 лет, 11 месяцев и 20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7 лет, 4 месяца и 17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Катахова Наталия Владимировна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английского языка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английский язык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Инновационные технологии в преподавании иностранных языков, 2020.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29 лет, 1 месяц и 9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29 лет, 1 месяц и 9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Каширская Елизавета Натановна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инженер-механик-исследователь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Динамика и прочность машин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2016; Профессиональная переподготовка, 2016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45 лет 1 месяц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29 лет 1 месяц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Кесельман Владимир Михайлович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34 года, 1 месяц и 10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32 года, 1 месяц и 24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Королев Филипп Андреевич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Коваленко Михаил Андреевич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и технологии (бакалавриат), Программная инженерия (магистратура)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Знакомство с платформой "1C Предприятие 8", 2019 год; Основы программирования в системе "1C Предприятие 8", 2019 год; Основные Механизмы платформы "1C Предприятие 8", 2019 год.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6 месяцев и 15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Технология разработки программных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Козинцева Марина Валентиновна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38 лет и 1 день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37 лет, 7 месяцев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Козис Евгений Владимирович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47 лет, 9 месяцев и 7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35 лет, 11 месяцев и 14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Коваленко Михаил Андреевич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–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Структуры и алгоритмы обработки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Ермаков Сергей Романович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–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Информатика и вычислительная техника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Структуры и алгоритмы обработки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Королев Филипп Андреевич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программирование, 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Крашилин Александр Михайлович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физической культуры. Тренер по греко-римской борьбе.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21 год, 10 месяцев и 13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6 лет и 7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Кудинова Татьяна Викторовна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Учитель иностранных и русского языков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Английский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немецкий и русский языки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17 лет, 1 месяц и 29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16 лет, 3 месяца и 29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Кузнецова Екатерина Юрьевна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31 год, 3 месяца и 27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12 лет, 3 месяца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Кузьмин Виктор Иванович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Артиллерийский инженер-химик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Пороха и взрывчатые вещества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67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44 года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Моделирование динамических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Курсевич Дмитрий Вадимович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Экономист-менеджер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Экономика и управление на предприятии ( в приборостроении)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9 лет, 5 месяцев и 7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6 лет, 6 месяцев и 6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Лабузов Денис Юрьевич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Технология машиностроения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Отсутствует 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Отсутствует 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2018; Противодействие коррупции, 2018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8 лет 11 месяцев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Ледовская Екатерина Валерьевна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32 года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Моделирование динамических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Леонов Дмитрий Алексеевич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информатика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Ознакомительная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Лозовский Денис Васильевич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Электропривод и автоматика промышленных установок и технологических комплексов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9 лет, 4 месяца и 27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9 лет, 4 месяца и 27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Людковский Сергей Викторович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Математическая логика и теория алгоритмов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Макаров Максим Алексеевич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Отсутствует 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Отсутствует 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 года 3 месяца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Малыгина Ольга Анатольевна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33 года, 2 месяца и 27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33 года, 2 месяца и 27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Матчин Василий Тимофеевич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 (специалитет), Математическое и программное обеспечение вычислительных машин, комплексов и компьютерных сетей (аспирантура)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2021.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25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Мельтюхов Михаил Иванович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учитель истории и обществоведения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История и педагогика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доктор исторических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10 лет и 7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7 лет, 2 месяца и 9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Милкина Екатерина Валериевна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Юрист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Бухгалтерский учет в торговле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юридических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Оказание первой помощи,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10 лет, 6 месяцев и 24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9 лет, 6 месяцев и 24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Правоведение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Митин Михаил Петрович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Обзор возможностей аналитической платформы Loginom,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 года, 5 месяцев и 9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Языки программирования для статистической обработки данных, Технологии организации, обработки и хранения статистических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Митина Ольга Алексеевна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 Обзор возможностей аналитической платформы Loginom,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41 год 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Языки программирования для статистической обработки данных, Технологии организации, обработки и хранения статистических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Морозова Татьяна Анатольевна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31 год, 3 месяца и 9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11 лет, 3 месяца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Мусаева Зарема Абдулмагомедовна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истории КПСС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история КПСС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исторических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организация учебно-методической работы в высшей школе,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 лет, 4 месяца и 1 день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Немировская-Дутчак Ольга Эрнестовна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Математика. Прикладная математика.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32 года, 5 месяцев и 22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23 года, 5 месяцев и 21 день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Никитина Елена Александровна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Философ, преподаватель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философских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7 лет, 9 месяцев и 25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 года, 4 месяца и 21 день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Новикова Александра Ивановна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Системы управления летательными аппаратами.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46 лет, 7 месяцев и 15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14 лет, 4 месяца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Норица Вера Михайловна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 химии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Химия.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Оказание первой помощи,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Одинцова Мария Александровна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Концепция прикладного решения "1С:ERP, 2020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9 лет, 5 месяцев и 28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 года, 5 месяцев и 27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Предметно-ориентированные информационные системы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Осипова Альбина Магомедовна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маркетолог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Маркетинг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12 лет, 11 месяцев и 18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6 лет, 9 месяцев и 13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Ослякова Ирина Вячеславовна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Лингвист. Преподаватель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Лингвистика и межкультурная коммуникация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13 лет, 11 месяцев и 21 день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7 лет, 4 месяца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Параскевопуло Ольга Ригасовна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26 лет, 1 месяц и 23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25 лет, 10 месяцев и 22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Пастухова Светлана Евгеньевна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Математик, Математика. 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35 лет, 2 месяца и 7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35 лет, 2 месяца и 7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Погодина Лариса Зиновьевна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Тренер по волейболу, преподаватель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41 год, 5 месяцев и 23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33 года, 2 месяца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Пономарев Артем Николаевич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 системы и сети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23 года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систем, 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Приходько Вячеслав Юстинович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Приборы вспомогательного оборудования судов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38 лет и 9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24 года, 3 месяца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Прокопчук Анна Реональдовна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иностранных языков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 (английский) с доп. специальностью "Иностранный язык (французский)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Программа "Трудности английской грамматики на примере аутентичного текста", 2019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 лет, 4 месяца и 26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 лет, 4 месяца и 26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Пронина Елена Владиславовна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Учитель математики, Математика. 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19 лет, 8 месяцев и 18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15 лет, 1 месяц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Путуридзе Зураб Шотович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Рачков Андрей Владимирович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инженер-конструктор-технолог ЭВА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Конструирование и производство электронно-вычислительной аппаратуры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2021.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 года и 5 месяцев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Росляков Владимир Александрович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2018.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45 лет, 4 месяца и 13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14 лет, 4 месяца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Рубан Олег Альбертович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 конденсированного состояния вещества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48 лет, 9 месяцев и 19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28 лет, 6 месяцев и 4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Руденская Ирина Николаевна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16 лет, 4 месяца и 3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0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Рысин Михаил Леонидович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физики и информатики средней школы, учитель математики основной школы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2019; Решения SAP в управлении предприятием, 2019; Основные механизмы платформы "1С: Предприятие 8.3", 2019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Структуры и алгоритмы обработки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Рябенков Виктор Иванович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Экспериментальная ядерная физика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Противодействие коррупции, 2018.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49 лет и 9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36 лет, 4 месяца и 19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Савин Артем Валерьевич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специалист по физической культуре и спорту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Краткосрочное 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7 лет, 7 месяцев и 23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6 лет, 11 месяцев и 12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Самохин Александр Борисович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Высшее, «Радиофизика и электроника»,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43 года, 11 месяцев и 14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34 года, 4 месяца и 23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Сафронов Александр Аркадьевич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15 лет, 10 месяцев и 2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15 лет, 10 месяцев и 2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Свищёв Андрей Владимирович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и технологии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Предметно-ориентированные информационные системы, 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Святова Елена Александровна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механика твердого тела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43 года, 2 месяца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33 года, 3 месяца и 2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Смирнов Николай Алексеевич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Математические и счетно-решающие приборы и устройства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58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Смирнов Сергей Сергеевич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Инженер-системотехник, Вычислительные машины, комплексы, системы и сети.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15 лет, 7 месяцев и 6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12 лет, 11 месяцев и 10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Смоленцева Татьяна Евгеньевна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математики. учитель информатики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математика с дополнительной специальностью информатика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PHP. Уровень 2. Разработка web - сайтов и взаимодействие с MySQL, 2018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14 лет, 5 месяцев и 25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12 лет и 3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Анализ и концептуальное моделирование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Солодухин Денис Витальевич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истории и социально-политических дисциплин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История.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14 лет, 7 месяцев и 22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13 лет, 11 месяцев и 28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Степанюк Владислав Сергеевич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управление в технических системах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 год, 3 месяца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 месяца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Столяренко Людмила Трофимовна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Экономист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полит.экономии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Политическая экономия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38 лет, 9 месяцев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 лет, 2 месяца и 9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Сухатерин Алексей Борисович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отсутствует 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отсутствует 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 для преподавателей, реализующих программы среднего профессионального образования, по развитию языковых компетенций у студентов,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23 года 4 месяца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23 года 4 месяца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Таланова Людмила Ивановна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Учитель математики, Математика. 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42 года, 2 месяца и 15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24 года, 10 месяцев и 26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Татаринцев Андрей Владимирович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30 лет, 1 месяц и 9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28 лет, 8 месяцев и 28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Тихонова Светлана Викторовна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Философ, преподаватель философии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30 лет, 8 месяцев и 12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30 лет, 8 месяцев и 12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Томашевский Игорь Владимирович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6 лет, 4 месяца и 9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 год, 5 месяцев и 25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Торхов Алексей Евгеньевич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Механика (специалитет), Механика жидкости, газа и плазмы (аспирантура)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7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Технология разработки программных приложений, 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Филатов Александр Сергеевич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Структуры и алгоритмы обработки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Фролова Ольга Алексеевна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английского и немецкого языков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филологических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14 лет, 7 месяцев и 17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 год, 8 месяцев и 9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Цекавая Людмила Геннадьевна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Преподаватель-тренер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42 года, 1 месяц и 8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42 года, 1 месяц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Чекалкин Николай Степанович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39 лет, 10 месяцев и 28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39 лет, 2 месяца и 16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Чердынцев Виктор Викторович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Чернова Надежда Ивановна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английского и немецкого языков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английский язык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педагогических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Инновационные технологии в преподавании иностранных языков, 2020.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20 лет, 3 месяца и 13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19 лет, 7 месяцев и 29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Черняускас Владислав Витаутович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Концепция прикладного решения "1С:ERP, 2020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Анализ и концептуальное моделирование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Шаталов Федор Андреевич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40 лет, 8 месяцев и 13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17 лет, 1 месяц и 26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Юрченко Юрий Николаевич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Ядерные физика и технологии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 года 1 месяц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 год 1 месяц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Яцунов Максим Васильевич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Электроника и автоматика физических установок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33 года, 1 месяц и 12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 года, 2 месяца и 21 день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Шумилин Владимир Константинович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Обработка металлов давлением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39 лет, 3 месяца и 21 день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36 лет, 9 месяцев и 23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Безопасность жизнедеятельности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Кузьмин Виктор Иванович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Артиллерийский инженер-химик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Пороха и взрывчатые вещества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67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44 года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Методы анализа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Гадзаов Алексей Федорович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Системы управления данными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Скляр Александр Яковлевич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Учитель математики средней школы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45 лет, 9 месяцев и 21 день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16 лет, 3 месяца и 13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систем управления данными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Гадзаов Алексей Федорович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Программные средства имитационного моделирования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Скляр Александр Яковлевич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Учитель математики средней школы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45 лет, 9 месяцев и 21 день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16 лет, 3 месяца и 13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Прогнозно-аналитические системы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Скляр Александр Яковлевич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Учитель математики средней школы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45 лет, 9 месяцев и 21 день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16 лет, 3 месяца и 13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Математическое обеспечение систем управления данными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Кузьмин Виктор Иванович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Артиллерийский инженер-химик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Пороха и взрывчатые вещества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67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44 года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Модели и методы предиктивной аналитики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Цекавая Людмила Геннадьевна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Преподаватель-тренер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42 года, 1 месяц и 8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42 года, 1 месяц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Володина Анна Михайловна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Оказание первой помощи, 2018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12 лет 6 месяцев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 года 8 месяцев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Разработка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Глазов Николай Егорович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Специалист по защите информации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Комплексное обеспечение информационной безопасности автоматизированных систем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13 лет 5 месяцев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Разработка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Кириллина Юлия Владимировна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16 лет, 5 месяцев и 4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16 лет, 5 месяцев и 4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Моделирование бизнес-процессов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Копылова Анастасия Вадимовна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—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—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Система образования, стандарты оценивания на примере Сингапура. Современные подходы и инновационные практики управления образовательной организацией,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 года и 7 месяцев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7 месяцев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Технологические основы интернета вещей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Карачунский Александр Исаакович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врач педиатр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Педиатрия.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медицинских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 лет, 2 месяца и 12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 лет, 2 месяца и 12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Статистические данные здравоохранения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Киктев Дмитрий Борисович 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34 года, 1 месяц и 10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32 года, 1 месяц и 24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Статистические данные гидрометеорологических процессов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Старичкова Юлия Викторовна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Математика и программирование.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45 лет, 7 месяцев и 13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40 лет, 2 месяца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Организационное и информационное обеспечение системы здравоохранения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Вильфанд Роман Менделевич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метеоролог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метеорология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 года, 9 месяцев и 9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20 лет, 4 месяца и 22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Статистическая обработка и анализ данных в гидрометеорологии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Гадзаов Алексей Федорович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Прикладные задачи математической статистики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Карачунский Александр Исаакович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врач педиатр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Педиатрия.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медицинских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 лет, 2 месяца и 12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 лет, 2 месяца и 12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Методы статистической обработки медицинских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 xml:space="preserve">Киктев Дмитрий Борисович 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34 года, 1 месяц и 10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32 года, 1 месяц и 24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Модели и методы фильтрации результатов наблюдений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Гадзаов Алексей Федорович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Технологии и инструментарий машинного обучения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Старичкова Юлия Викторовна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Математика и программирование.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45 лет, 7 месяцев и 13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40 лет, 2 месяца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Медицинские информационные системы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Вильфанд Роман Менделевич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метеоролог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метеорология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4 года, 9 месяцев и 9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20 лет, 4 месяца и 22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Основы гидромеханики и динамической гидрометеорологии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Самохин Александр Борисович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Высшее, «Радиофизика и электроника»,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43 года, 11 месяцев и 14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34 года, 4 месяца и 23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Математическое моделирование прикладных задач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Павлюк Алексей Владимирович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Сети связи и системы коммутации.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53 года, 7 месяцев и 8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51 год, 2 месяца и 24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Технологии цифровой медицины и здравоохранения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Киктев Дмитрий Борисович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34 года, 1 месяц и 10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32 года, 1 месяц и 24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Численный прогноз погоды и состояния морской среды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Яночкин Владимир Иванович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Производство корпусов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44 года, 4 месяца и 15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27 лет, 11 месяцев и 3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Атлетическая гимнастика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Яночкин Владимир Иванович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Производство корпусов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44 года, 4 месяца и 15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27 лет, 11 месяцев и 3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Баскетбол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Яночкин Владимир Иванович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Производство корпусов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44 года, 4 месяца и 15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27 лет, 11 месяцев и 3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Волейбол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Футбол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Иванов Борис Эдуардович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физической культуры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39 лет и 12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30 лет, 9 месяцев и 11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Борьба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Иванов Борис Эдуардович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Учитель физической культуры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39 лет и 12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30 лет, 9 месяцев и 11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Общая физическая подготовка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Дзержинский Роман Игоревич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Противодействие коррупции,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Технологическая (проектно-технологическая)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Дзержинский Роман Игоревич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Противодействие коррупции,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Проектная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Дзержинский Роман Игоревич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Противодействие коррупции,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Преддипломная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Чехарин Евгений Евгеньевич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Электронные вычислительные машины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Основы сетевых технологий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Болбаков Роман Геннадьевич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магистратура, аспирантура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2020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Моделирование сред и разработка приложений виртуальной и дополненной реальности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Мирзоян Дмитрий Ильич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8 лет, 6 месяцев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8 лет, 6 месяцев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Системное администрирование и администрирование систем управления базами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Лобанов Александр Анатольевич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Геодезия (специалитет), Менеджмент организации (специалитет), Оптотехника (магистратура)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Формирование электронной информационно-образовательной среды и применение дистанционных образовательных технологий, 2020.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информационных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Гусев Кирилл Вячеславович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Психолог-консультант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Психология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29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Системная и программная инженерия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Гадзаов Алексей Федорович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Технологии и инструментарий анализа больших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Полторак Алексей Викторович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34 года, 2 месяца и 24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11 лет, 1 месяц и 21 день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Управление информационно-технологическими проектами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Рукопашный бой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Слободчикова Юлия Витальевна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методист по воспитательной работе, практический психолог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педагогика и методика воспитательной работы.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психологических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30 лет, 1 месяц и 19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Психология (инклюзивный курс)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Бергер Екатерина Геннадьевна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информатик-экономист, менеджер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экономике, Государственное и муниципальное управление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Современные информационные технологии и электронные образовательные среды в образовании и науке, 2020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Нормоконтроль документации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Миронов Антон Николаевич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Курс по технологиям Интернета вещей в составе образовательных программ учреждений высшего образования, 2018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технологии Интернета вещей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Куренков Николай Иванович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математик, Математика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43 года и 11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33 года, 10 месяцев и 27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Статистические данные в государственном управление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Волков Николай Валентинович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инженер-программист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Математика и программирование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17 лет, 6 месяцев и 12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17 лет, 6 месяцев и 12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Моделирование систем массового обслуживания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Волков Николай Валентинович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инженер-программист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Математика и программирование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17 лет, 6 месяцев и 12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17 лет, 6 месяцев и 12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Методы семантического моделирования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Куренков Николай Иванович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математик, Математика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43 года и 11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33 года, 10 месяцев и 27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организационного управления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Куренков Николай Иванович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математик, Математика. 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43 года и 11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33 года, 10 месяцев и 27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Технологии обработки данных в автоматизированных системах организационного управления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Дзержинский Роман Игоревич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sz w:val="20"/>
                <w:szCs w:val="20"/>
                <w:lang w:val="ru-RU" w:eastAsia="ru-RU" w:bidi="ar-SA"/>
              </w:rPr>
              <w:t>Противодействие коррупции,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Жуков Дмитрий Олегович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 xml:space="preserve">26 лет 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Национальная система информационной безопасности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Зуев Андрей Сергеевич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"Менеджер образования, модуль ""Менеджмент и экономика"", 2019."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11 лет, 11 месяцев и 23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8 лет, 4 месяца и 15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Прикладные задачи оптимизации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等线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eastAsia="等线" w:cs="Times New Roman"/>
                <w:color w:val="000000"/>
                <w:sz w:val="20"/>
                <w:szCs w:val="20"/>
                <w:lang w:val="ru-RU" w:eastAsia="ru-RU" w:bidi="ar-SA"/>
              </w:rPr>
              <w:t>Бокс</w:t>
            </w:r>
          </w:p>
        </w:tc>
      </w:tr>
    </w:tbl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both"/>
        <w:textAlignment w:val="auto"/>
        <w:rPr>
          <w:rFonts w:hint="default" w:ascii="Times New Roman" w:hAnsi="Times New Roman" w:eastAsia="等线" w:cs="Times New Roman"/>
          <w:snapToGrid w:val="0"/>
          <w:sz w:val="28"/>
          <w:szCs w:val="28"/>
          <w:lang w:val="ru-RU" w:eastAsia="ru-RU" w:bidi="ar-SA"/>
        </w:rPr>
      </w:pPr>
    </w:p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center"/>
        <w:textAlignment w:val="auto"/>
        <w:rPr>
          <w:rFonts w:hint="default" w:ascii="Times New Roman" w:hAnsi="Times New Roman" w:eastAsia="等线" w:cs="Times New Roman"/>
          <w:snapToGrid w:val="0"/>
          <w:sz w:val="28"/>
          <w:szCs w:val="28"/>
          <w:lang w:val="ru-RU" w:eastAsia="ru-RU" w:bidi="ar-SA"/>
        </w:rPr>
        <w:sectPr>
          <w:pgSz w:w="16838" w:h="11906" w:orient="landscape"/>
          <w:pgMar w:top="709" w:right="1134" w:bottom="851" w:left="1134" w:header="709" w:footer="709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rtl w:val="0"/>
        </w:rPr>
        <w:drawing>
          <wp:inline distT="0" distB="0" distL="114300" distR="114300">
            <wp:extent cx="2157730" cy="899160"/>
            <wp:effectExtent l="0" t="0" r="6350" b="0"/>
            <wp:docPr id="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/>
        <w:autoSpaceDN/>
        <w:adjustRightInd/>
        <w:spacing w:beforeLines="0" w:after="160" w:afterLines="0" w:line="259" w:lineRule="auto"/>
        <w:ind w:left="0" w:right="0"/>
        <w:jc w:val="both"/>
        <w:rPr>
          <w:rFonts w:hint="default" w:ascii="Times New Roman" w:hAnsi="Times New Roman" w:cs="Times New Roman"/>
          <w:snapToGrid w:val="0"/>
          <w:sz w:val="28"/>
          <w:szCs w:val="28"/>
          <w:lang w:val="ar-SA" w:eastAsia="ru-RU" w:bidi="ar-SA"/>
        </w:rPr>
      </w:pPr>
      <w:r>
        <w:rPr>
          <w:rFonts w:hint="default" w:ascii="Times New Roman" w:hAnsi="Times New Roman" w:cs="Times New Roman"/>
          <w:snapToGrid w:val="0"/>
          <w:sz w:val="28"/>
          <w:szCs w:val="28"/>
          <w:lang w:val="ar-SA" w:eastAsia="ru-RU" w:bidi="ar-SA"/>
        </w:rPr>
        <w:t>09.03.04 Программная инженерия «Информационные системы управления ресурсами предприятия»</w:t>
      </w:r>
    </w:p>
    <w:tbl>
      <w:tblPr>
        <w:tblStyle w:val="12"/>
        <w:tblW w:w="1478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716"/>
        <w:gridCol w:w="953"/>
        <w:gridCol w:w="1924"/>
        <w:gridCol w:w="1744"/>
        <w:gridCol w:w="1474"/>
        <w:gridCol w:w="765"/>
        <w:gridCol w:w="2140"/>
        <w:gridCol w:w="633"/>
        <w:gridCol w:w="1042"/>
        <w:gridCol w:w="206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6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Фамилия, имя, отчество (при наличии)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Занимаемая должность (должности)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Уровень образования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Квалификация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Наименование направления подготовки и (или) специальности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Ученая степень (при наличии)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Ученое звание (при наличии)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Повышение квалификации и (или) профессиональная переподготовка (при наличии)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Общий стаж работы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Стаж работы по специальности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Преподаваемые учебные предметы, курсы, дисциплины (модули)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1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2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3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4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5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6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7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8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9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10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Алпатов Алексей Николаевич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Инженер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Вычислительные машины, комплексы, системы и сети (специалитет), Математическое и программное обеспечение вычислительных машин, комплексов и компьютерных сетей (аспирантура)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кандидат технических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 xml:space="preserve">Современные образовательные и воспитательные технологии в системе высшего образования в условиях реализации ФГОС ВО, 2020 год. 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5 лет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4 года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Богомольная Галина Владимировна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Инженер-механик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Вертолетостроение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Противодействие коррупции, 2019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39 лет 1 месяц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18 лет 8 месяцев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Иванов Михаил Евгеньевич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Ассистент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Магистр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Программная инженерия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4 года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4 года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Технология разработки программных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Верезгова Ирина Владимировна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научный коммунизм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Научный коммунизм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кандидат философских наук,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Противодействие коррупции, 2019.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33 года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33 года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Володина Анна Михайловна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Оказание первой помощи, 2018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12 лет 6 месяцев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4 года 8 месяцев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Гладышева Стелла Геннадьевна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Философ, преподаватель философии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Философия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кандидат философских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Противодействие коррупции, 2019.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34 года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20 лет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Глазов Николай Егорович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ассистент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Специалист по защите информации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Комплексное обеспечение информационной безопасности автоматизированных систем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13 лет 5 месяцев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6 месяцев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Мельтюхов Михаил Иванович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профессор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учитель истории и обществоведения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История и педагогика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доктор исторических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10 лет и 7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7 лет, 2 месяца и 9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Системы электронного документооборота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Горшунова Татьяна Алексеевна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Математик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Математика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кандидат физико-математических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20 лет, 10 месяцев и 21 день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20 лет, 10 месяцев и 21 день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Даева Софья Георгиевна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инженер-математик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Прикладная математика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кандидат физико-математических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Знакомство с платформой "1С:Предприятие 8.3", Основы программирования в системе "1С:Предприятие 8.3", Основные механизмы платформы "1С:Предприятие 8.3", 2020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10 лет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10 лет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Разработка модулей систем управления ресурсами предприятий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Двойных Валерий Михайлович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ассистент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офицер с высшим военным образованием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Инженерная оперативно-тактическая автоматизированных систем управления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22 года, 10 месяцев и 14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13 лет, 1 месяц и 29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Демидова Лилия Анатольевна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профессор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математик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Прикладная математика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доктор технических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профессор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28 лет, 11 месяцев и 29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27 лет, 2 месяца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Дудин Владимир Иосифович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преподаватель математики и физики и звание учителя средней школы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математика и физика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кандидат физико-математических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52 года, 4 месяца и 2 дня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46 лет и 10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Евсеева Ольга Алексеевна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Математик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Прикладная математика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19 лет, 1 месяц и 23 дня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8 лет, 6 месяцев и 4 дня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Емельянов Алексей Михайлович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ассистент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магистр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управление в технических системах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3 года, 4 месяца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3 месяца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Ефременко Валентин Викторович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учитель истории и общественно-политических дисциплин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История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кандидат исторических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Эффективные учебные процессы на базе технологий Flipped Learning, 2017.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12 лет, 6 месяцев и 1 день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6 лет, 1 месяц и 21 день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Жигалов Кирилл Юрьевич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Информационные системы в технике и технологиях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кандидат технических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14 лет 6 месяцев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10 лет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Королев Филипп Андреевич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ассистент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магистр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6 месяцев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5 месяцев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Иванов Борис Эдуардович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Учитель физической культуры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Физическая культура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Ресурсное обеспечение пользователей персональных компьютеров, 2017.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39 лет и 12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30 лет, 9 месяцев и 11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Иванов Михаил Евгеньевич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ассистент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магистр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Программная инженерия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4 года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2 года, 1 месяц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Игонина Татьяна Романовна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Механик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Механика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кандидат физико-математических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41 год, 5 месяцев и 10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38 лет, 2 месяца и 8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Исаев Ростислав Александрович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информатик-экономист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Прикладная информатика в экономике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Подготовка преподавателей GeekBrains, 2020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3 года, 5 месяцев и 5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 год, 11 месяцев и 1 день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Анализ и концептуальное моделирование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Кадымов Вагид Ахмедович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профессор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Механик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Механика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доктор физико-математических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профессор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50 лет, 2 месяца и 14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26 лет, 9 месяцев и 22 дня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Катахова Наталия Владимировна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Учитель английского языка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английский язык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кандидат педагогических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Инновационные технологии в преподавании иностранных языков, 2020.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29 лет, 1 месяц и 9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29 лет, 1 месяц и 9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Клишо Сергей Алексеевич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магистратура, экономист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преподаватель политической экономии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Политическая экономия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кандидат экономических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Повышение квалификации, 2020.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35 лет, 2 месяца и 24 дня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13 лет, 2 месяца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Экономика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Королев Филипп Андреевич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ассистент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магистр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6 месяцев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5 месяцев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Коваленко Михаил Андреевич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ассистент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бакалавриат,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магистр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Информационные системы и технологии (бакалавриат), Программная инженерия (магистратура)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"Знакомство с платформой "1C Предприятие 8"", 2019 год; "Основы программирования в системе "1C Предприятие 8"", 2019 год; "Основные Механизмы платформы "1C Предприятие 8"", 2019 год.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3 года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6 месяцев и 15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Копылова Анастасия Вадимовна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Ассистент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Магистр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Программная инженерия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Система образования, стандарты оценивания на примере Сингапура. Современные подходы и инновационные практики управления образовательной организацией, 2019.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2 года и 7 месяцев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Технология разработки программных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Королев Филипп Андреевич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ассистент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магистр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6 месяцев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5 месяцев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Крашилин Александр Михайлович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Должность - 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Преподаватель физической культуры. Тренер по греко-римской борьбе.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Физическая культура.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Повышение квалификации, 2018.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21 год, 10 месяцев и 13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6 лет и 7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Кузнецова Екатерина Юрьевна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Математик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Прикладная математика и информатика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Противодействие коррупции, 2019.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31 год, 3 месяца и 27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12 лет, 3 месяца и 8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Лабузов Денис Юрьевич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Технология машиностроения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Сетевые информационные ресурсы для пользователей, 2018; Противодействие коррупции, 2018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8 лет 11 месяцев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3 года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Ледовская Екатерина Валерьевна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инженер-математик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Прикладная математика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кандидат технических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Противодействие коррупции, 2019.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32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18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Вычислительная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Лобанов Александр Анатольевич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магистр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Геодезия (специалитет), Менеджмент организации (специалитет), Оптотехника (магистратура)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кандидат технических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Формирование электронной информационно-образовательной среды и применение дистанционных образовательных технологий, 2020.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15 лет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14 лет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Лозовский Денис Васильевич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ассистент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Электропривод и автоматика промышленных установок и технологических комплексов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Организация образовательного процесса для лиц с ограниченными возможностями, 2017.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9 лет, 4 месяца и 27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8 лет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Макалютина Юлия Владимировна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 xml:space="preserve">Высшее образование, 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Преподаватель-тренер по волейболу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Физическая культура и спорт.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Повышение квалификации, 2020.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23 года и 12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16 лет, 4 месяца и 6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Макаров Максим Алексеевич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ассистент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Повышение квалификации, 2018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3 года 3 месяца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2 года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Малина Ирина Михайловна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ассистент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инженер химик-технолог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Технология основного органического синтеза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37 лет, 2 месяца и 20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10 лет, 2 месяца и 8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Матчин Василий Тимофеевич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Инженер-математик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Прикладная математика (специалитет), Математическое и программное обеспечение вычислительных машин, комплексов и компьютерных сетей (аспирантура)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Предметно-методическая деятельность в организации высшего образования в условиях реализации ФГОС ВО, 2021.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25 лет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22 года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Мирзоян Дмитрий Ильич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Инженер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8 лет, 6 месяцев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8 лет, 6 месяцев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Конфигурационное управление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Миролюбова Наталия Алексеевна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инженер-электромеханик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электрооборудование промышленных предприятий и установок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31 год, 6 месяцев и 17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12 лет, 3 месяца и 26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Миронов Антон Николаевич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магистр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Программная инженерия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Курс по технологиям Интернета вещей в составе образовательных программ учреждений высшего образования" 2018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9 лет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9 лет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Технология разработки программных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Митин Михаил Петрович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ассистент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физик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Физика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Обзор возможностей аналитической платформы Loginom, 2019.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2 года, 5 месяцев и 9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6 месяцев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Вычислительная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Михайлова Евгения Константиновна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ассистент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–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Магистр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Программная инженерия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Методология и технологии сопровождения образовательных программ на основе применения профессиональных стандартов, 2018.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2 года 6 месяцев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 год 6 месяцев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Технология разработки программных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Мусихин Александр Григорьевич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офицер с высшим военным образованием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Инженерная оперативно-тактическая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кандидат технических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Противодействие коррупции, 2019.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48 лет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8 лет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Неменко Мария Витальевна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инженер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Автоматизация технологических процессов и производств (по отраслям)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5 лет, 2 месяца и 8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4 года, 2 месяца и 24 дня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Никитина Елена Александровна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профессор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Философ, преподаватель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Философия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доктор философских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Противодействие коррупции, 2019.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7 лет, 9 месяцев и 25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3 года, 4 месяца и 21 день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Погодина Лариса Зиновьевна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 xml:space="preserve">Высшее образование - специалитет, магистратура 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Тренер по волейболу, преподаватель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физическая культура и спорт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Повышение квалификации, 2018.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41 год, 5 месяцев и 23 дня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33 года, 2 месяца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Пономарев Артем Николаевич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ассистент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инженер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Вычислительные машины, комплексы системы и сети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23 года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2 года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Пряхин Станислав Викторович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доцент,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тренер-преподаватель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физическая культура и спорт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11 лет, 9 месяцев и 17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 год, 5 месяцев и 8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Пяткин Василий Владимирович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экономист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Информационные системы в экономике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кандидат экономических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Информатика и информационно-коммуникационные технологии,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19 лет, 7 месяцев и 7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15 лет, 5 месяцев и 18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Анализ и концептуальное моделирование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Руденская Ирина Николаевна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Математик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Математика. Прикладная математика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16 лет, 4 месяца и 3 дня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16 лет, 4 месяца и 3 дня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Рыбакова Елена Евгеньевна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Лингвист. Преподаватель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Теория и методика преподавания иностранных языков и культур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6 лет, 10 месяцев и 13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6 лет, 10 месяцев и 13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Савин Артем Валерьевич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специалист по физической культуре и спорту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физическая культура и спорт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Краткосрочное 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7 лет, 7 месяцев и 23 дня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6 лет, 11 месяцев и 12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Святова Елена Александровна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механик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механика твердого тела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43 года, 2 месяца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33 года, 3 месяца и 2 дня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Скворцова Людмила Анатольевна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Математик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Прикладная математика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46 лет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46 лет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Структуры и алгоритмы обработки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Скрябин Юрий Михайлович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инженер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Лазерные системы в ракетной технике и космонавтике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 xml:space="preserve">6 лет 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5 лет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Смоленцева Татьяна Евгеньевна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учитель математики. учитель информатики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математика с дополнительной специальностью информатика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кандидат технических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PHP. Уровень 2. Разработка web - сайтов и взаимодействие с MySQL, 2018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14 лет, 5 месяцев и 25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12 лет и 3 дня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Анализ и концептуальное моделирование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Соболев Олег Вадимович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Математик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Математика. Прикладная математика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32 года, 3 месяца и 14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30 лет, 5 месяцев и 4 дня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Советов Петр Николаевич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инженер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6 лет, 3 месяца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6 лет, 3 месяца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Конфигурационное управление, 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Солодухин Денис Витальевич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 xml:space="preserve">доцент 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учитель истории и социально-политических дисциплин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История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кандидат философских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14 лет, 7 месяцев и 22 дня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13 лет, 11 месяцев и 28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Степанов Павел Валериевич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ассистент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Инженер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Проектирование и технология электронно-вычислительных средств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Актуальные вопросы профессиональной деятельности научно-пед. работника, 2020,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Современная электронная информационно-образовательная среда. Средства информационно-коммуникационных технологий, 2020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16 лет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10 лет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Столяренко Людмила Трофимовна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магистратура, Экономист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преподаватель полит.экономии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Политическая экономия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кандидат экономических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Повышение квалификации, 2017.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38 лет, 9 месяцев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5 лет, 2 месяца и 9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Экономика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Алпатов Алексей Николаевич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–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Инженер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кандидат технических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—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Современные образовательные и воспитательные технологии в системе высшего образования в условиях реализации ФГОС ВО, 2020 год.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5 лет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4 года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Структуры и алгоритмы обработки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Татаринцев Андрей Владимирович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Физик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Физика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кандидат физико-математических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30 лет, 1 месяц и 9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28 лет, 8 месяцев и 28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Тихвинский Виталий Игоревич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Инженер-системотехник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Электронно-вычислительные машины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Оказание первой помощи, 2018.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32 года, 7 месяцев и 8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19 лет, 10 месяцев и 12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Тихонова Светлана Викторовна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Философ препод. философии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Философия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кандидат философских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Противодействие коррупции, 2019.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30 лет, 8 месяцев и 12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30 лет, 8 месяцев и 12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Толмасов Руслан Сергеевич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информатик-экономист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Прикладная информатика в экономике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11 лет и 3 месяца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 год и 7 месяцев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Анализ и концептуальное моделирование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Томашевский Игорь Владимирович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ассистент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6 лет, 4 месяца и 9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 год, 5 месяцев и 25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Разработка модулей систем управления ресурсами предприятий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Торхов Алексей Евгеньевич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механик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Механика (специалитет), Механика жидкости, газа и плазмы (аспирантура)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7 лет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4 года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Федоткина Галина Николаевна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магистратура, Экономист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преподаватель экономии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Политическая экономия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кандидат экономических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23 года, 3 месяца и 16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15 лет, 3 месяца и 14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Экономика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Филатов Александр Сергеевич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Ассистент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Магистр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Программная инженерия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 год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 год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Структуры и алгоритмы обработки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Чердынцев Виктор Викторович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Физик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Физика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кандидат физико-математических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48 лет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30 лет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Вычислительная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Черноризова Нина Васильевна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магистратура, экономист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преподаватель политической экономии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Политическая экономия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кандидат экономических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Повышение квалификации, 2020.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22 года, 9 месяцев и 17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17 лет, 8 месяцев и 18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Экономика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Андрианова Елена Гельевна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заведующий кафедрой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Инженер-математик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Прикладная математика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кандидат технических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Предметно-методическая деятельность в организации высшего образования в условиях реализации ФГОС ВО, 2020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34 года и 16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26 лет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Введение в профессиональную деятельность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Пряхин Станислав Викторович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доцент,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тренер-преподаватель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физическая культура и спорт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11 лет, 9 месяцев и 17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 год, 5 месяцев и 8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Физическая культура и спорт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Даева Софья Георгиевна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инженер-математик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Прикладная математика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кандидат физико-математических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Знакомство с платформой "1С:Предприятие 8.3", Основы программирования в системе "1С:Предприятие 8.3", Основные механизмы платформы "1С:Предприятие 8.3", 2020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10 лет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10 лет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Конфигурирование систем управления ресурсами предприятий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Даева Софья Георгиевна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инженер-математик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Прикладная математика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кандидат физико-математических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Знакомство с платформой "1С:Предприятие 8.3", Основы программирования в системе "1С:Предприятие 8.3", Основные механизмы платформы "1С:Предприятие 8.3", 2020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10 лет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10 лет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Мобильные приложения систем управления ресурсами предприятий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Томашевская Валерия Сергеевна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кандидат технических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Повышение квалификации, 2019.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9 лет, 8 месяцев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7 лет, 6 месяцев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Системы управления взаимоотношениями с клиентами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Башлыкова Анна Александровна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Специалист по защите информации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Комплексная защита объектов информатизации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кандидат технических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Концепция прикладного решения "1С:ERP", Автоматизация машиностроительного производства на 1С:ERP, 2020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6 лет, 4 месяца и 8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6 лет, 4 месяца и 8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Хранилища данных систем управления ресурсами предприятий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Даева Софья Георгиевна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инженер-математик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Прикладная математика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кандидат физико-математических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Знакомство с платформой "1С:Предприятие 8.3", Основы программирования в системе "1С:Предприятие 8.3", Основные механизмы платформы "1С:Предприятие 8.3", 2020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10 лет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10 лет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Проектирование систем управления ресурсами предприятий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Тарасов Илья Евгеньевич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профессор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инженер-электромеханик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Роботы и робототехнические системы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доктор технических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Концепция прикладного решения "1С:ERP", Автоматизация машиностроительного производства на 1С:ERP, 2020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23 года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20 лет, 7 месяцев и 12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Информационно-технологическая архитектура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Полторак Алексей Викторович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инженер-математик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Прикладная математика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кандидат технических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34 года, 2 месяца и 24 дня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11 лет, 1 месяц и 21 день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Управление информационно-технологическими услугами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Андрианова Елена Гельевна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заведующий кафедрой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Инженер-математик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Прикладная математика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кандидат технических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Предметно-методическая деятельность в организации высшего образования в условиях реализации ФГОС ВО, 2020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34 года и 16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26 лет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Информационное обеспечение предприятия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Карусевич Татьяна Евгеньевна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Электронные приборы и устройства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43 года, 9 месяцев и 6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36 лет, 1 месяц и 26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Проектная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Трохаченкова Надежда Николаевна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магистр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Информационные системы и технологии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Знакомство с платформой "1С:Предприятие 8.3", Основы программирования в системе "1С:Предприятие 8.3", Основные механизмы платформы "1С:Предприятие 8.3", 2020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18 лет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8 лет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Преддипломная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Андрианова Елена Гельевна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заведующий кафедрой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Инженер-математик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Прикладная математика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кандидат технических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Предметно-методическая деятельность в организации высшего образования в условиях реализации ФГОС ВО, 2020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34 года и 16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26 лет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Яцунов Максим Васильевич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инженер-физик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Электроника и автоматика физических установок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33 года, 1 месяц и 12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3 года, 2 месяца и 21 день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Мельтюхов Михаил Иванович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профессор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учитель истории и обществоведения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История и педагогика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доктор исторических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10 лет и 7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7 лет, 2 месяца и 9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История (история России, всеобщая история)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Морозова Татьяна Анатольевна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Математик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Прикладная математика и информатика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Противодействие коррупции, 2019.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31 год, 3 месяца и 9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11 лет, 3 месяца и 8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Дзержинский Роман Игоревич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инженер-математик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Прикладная математика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кандидат технических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34 года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6 лет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Технологии и инструментарий анализа больших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Росляков Владимир Александрович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Физик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Физика.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Противодействие коррупции, 2018.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45 лет, 4 месяца и 13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14 лет, 4 месяца и 8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Каширская Елизавета Натановна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инженер-механик-исследователь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Динамика и прочность машин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кандидат технических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Повышение квалификации, 2016; Профессиональная переподготовка, 2016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45 лет 1 месяц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29 лет 1 месяц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Лабузов Денис Юрьевич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Технология машиностроения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Сетевые информационные ресурсы для пользователей, 2018; Противодействие коррупции, 2018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8 лет 11 месяцев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3 года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Мирзоян Дмитрий Ильич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8 лет, 6 месяцев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8 лет, 6 месяцев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Системное администрирование и администрирование систем управления базами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Копылова Анастасия Вадимовна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Ассистент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Магистр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Программная инженерия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Система образования, стандарты оценивания на примере Сингапура. Современные подходы и инновационные практики управления образовательной организацией, 2019.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2 года и 7 месяцев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7 месяцев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Системная и программная инженерия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Андрианова Елена Гельевна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заведующий кафедрой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Инженер-математик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Прикладная математика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кандидат технических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Предметно-методическая деятельность в организации высшего образования в условиях реализации ФГОС ВО, 2020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34 года и 16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26 лет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Системы управления производством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Советов Петр Николаевич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6 лет, 3 месяца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6 лет, 3 месяца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Разработка кроссплатформенных программных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Пряхин Станислав Викторович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доцент,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тренер-преподаватель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физическая культура и спорт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11 лет, 9 месяцев и 17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 год, 5 месяцев и 8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Баскетбол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Пряхин Станислав Викторович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доцент,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тренер-преподаватель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физическая культура и спорт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11 лет, 9 месяцев и 17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 год, 5 месяцев и 8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Общая физическая подготовка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Трохаченкова Надежда Николаевна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магистр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Информационные системы и технологии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Знакомство с платформой "1С:Предприятие 8.3", Основы программирования в системе "1С:Предприятие 8.3", Основные механизмы платформы "1С:Предприятие 8.3", 2020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18 лет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8 лет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Ознакомительная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Слободчикова Юлия Витальевна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методист по воспитательной работе, практический психолог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педагогика и методика воспитательной работы.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кандидат психологических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Противодействие коррупции, 2019.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30 лет, 1 месяц и 19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 год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Психология (инклюзивный курс)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Бергер Екатерина Геннадьевна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информатик-экономист, менеджер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Прикладная информатика в экономике, Государственное и муниципальное управление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кандидат экономических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Современные информационные технологии и электронные образовательные среды в образовании и науке, 2020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14 лет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14 лет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Нормоконтроль документации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Леонова Светлана Леонидовна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Историк, преподаватель истории и обществоведения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История.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кандидат исторических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15 лет, 4 месяца и 10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9 лет и 14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Правоведение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Шумилин Владимир Константинович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инженер-металлург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Обработка металлов давлением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кандидат технических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39 лет, 3 месяца и 21 день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36 лет, 9 месяцев и 23 дня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Безопасность жизнедеятельности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Жуков Дмитрий Олегович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Профессор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физика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Физика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доктор технических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профессор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 xml:space="preserve">26 лет 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9 лет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Национальная система информационной безопасности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Грач Евгений Петрович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магистр техники и технологии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Проектирование и технология электронных средств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кандидат технических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13 лет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2 года 6 месяцев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Воронцов Александр Алексеевич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инженер-математик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Прикладная математика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кандидат технических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38 лет 11 месяцев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37 лет 2 месяца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Математическая логика и теория алгоритмов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Басок Борис Моисеевич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Инженер-электрик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Автоматика и телемеханика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кандидат технических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Доцент, старший научный сотрудник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50 лет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50 лет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Тестирование и верификация программного обеспечения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Богомольная Галина Владимировна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Инженер-механик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Вертолетостроение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Противодействие коррупции, 2019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39 лет 1 месяц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18 лет 8 месяцев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Разработка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Володина Анна Михайловна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Оказание первой помощи, 2018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12 лет 6 месяцев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4 года 8 месяцев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Разработка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Кириллина Юлия Владимировна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экономист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Информационные системы в экономике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кандидат экономических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Противодействие коррупции, 2019.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16 лет, 5 месяцев и 4 дня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16 лет, 5 месяцев и 4 дня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Моделирование бизнес-процессов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Копылова Анастасия Вадимовна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Ассистент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Магистр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Программная инженерия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Система образования, стандарты оценивания на примере Сингапура. Современные подходы и инновационные практики управления образовательной организацией, 2019.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2 года и 7 месяцев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7 месяцев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Технологические основы интернета вещей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Чехарин Евгений Евгеньевич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Инженер-системотехник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Электронные вычислительные машины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24 года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15 лет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Основы сетевых технологий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Болбаков Роман Геннадьевич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бакалавриат, магистратура, аспирантура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магистр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Информационные системы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кандидат технических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Предметно-методическая деятельность в организации высшего образования в условиях реализации ФГОС ВО, 2020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11 лет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11 лет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Моделирование сред и разработка приложений виртуальной и дополненной реальности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Лобанов Александр Анатольевич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магистр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Геодезия (специалитет), Менеджмент организации (специалитет), Оптотехника (магистратура)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кандидат технических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Формирование электронной информационно-образовательной среды и применение дистанционных образовательных технологий, 2020.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15 лет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14 лет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Проектирование информационных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Пронина Елена Николаевна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Высшее, Высшее образование - специалитет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Инженер-математик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Прикладная математика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кандидат экономических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43 года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37 лет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Исследование операций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Полторак Алексей Викторович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инженер-математик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Прикладная математика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кандидат технических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34 года, 2 месяца и 24 дня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11 лет, 1 месяц и 21 день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Управление информационно-технологическими проектами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Полторак Алексей Викторович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инженер-математик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Прикладная математика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кандидат технических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34 года, 2 месяца и 24 дня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11 лет, 1 месяц и 21 день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Системы планирования производственных ресурсов и потребностей в материалах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Советов Петр Николаевич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6 лет, 3 месяца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6 лет, 3 месяца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Методы портирования программного обеспечения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Пряхин Станислав Викторович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доцент,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тренер-преподаватель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физическая культура и спорт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11 лет, 9 месяцев и 17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 год, 5 месяцев и 8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Атлетическая гимнастика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Пряхин Станислав Викторович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доцент,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тренер-преподаватель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физическая культура и спорт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11 лет, 9 месяцев и 17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 год, 5 месяцев и 8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Волейбол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Пряхин Станислав Викторович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доцент,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тренер-преподаватель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физическая культура и спорт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11 лет, 9 месяцев и 17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 год, 5 месяцев и 8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Футбол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Пряхин Станислав Викторович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доцент,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тренер-преподаватель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физическая культура и спорт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11 лет, 9 месяцев и 17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 год, 5 месяцев и 8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Рукопашный бой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Пряхин Станислав Викторович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доцент,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тренер-преподаватель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физическая культура и спорт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11 лет, 9 месяцев и 17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 год, 5 месяцев и 8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Бокс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Пряхин Станислав Викторович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доцент,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тренер-преподаватель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физическая культура и спорт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11 лет, 9 месяцев и 17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 год, 5 месяцев и 8 дней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Борьба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Миронов Антон Николаевич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Старший преподаватель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Магистр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Программная инженерия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Курс по технологиям Интернета вещей в составе образовательных программ учреждений высшего образования" 2018.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9 лет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9 лет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Информационные технологии Интернета вещей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Никульчев Евгений Витальевич</w:t>
            </w:r>
          </w:p>
        </w:tc>
        <w:tc>
          <w:tcPr>
            <w:tcW w:w="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профессор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инженер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доктор технических наук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профессор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Повышение квалификации, 2016.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22 года, 6 месяцев и 7 дней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ar-SA" w:eastAsia="ru-RU" w:bidi="ar-SA"/>
              </w:rPr>
              <w:t>13 лет, 11 месяцев и 3 дня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ar-SA" w:eastAsia="ru-RU" w:bidi="ar-SA"/>
              </w:rPr>
              <w:t>Технологическая (проектно-технологическая) практика</w:t>
            </w:r>
          </w:p>
        </w:tc>
      </w:tr>
    </w:tbl>
    <w:p>
      <w:pPr>
        <w:widowControl w:val="0"/>
        <w:autoSpaceDE w:val="0"/>
        <w:autoSpaceDN w:val="0"/>
        <w:adjustRightInd/>
        <w:spacing w:beforeLines="0" w:after="160" w:afterLines="0" w:line="259" w:lineRule="auto"/>
        <w:ind w:left="0" w:right="0"/>
        <w:jc w:val="both"/>
        <w:rPr>
          <w:rFonts w:hint="default" w:ascii="Times New Roman" w:hAnsi="Times New Roman" w:cs="Times New Roman"/>
          <w:snapToGrid w:val="0"/>
          <w:sz w:val="28"/>
          <w:szCs w:val="28"/>
          <w:lang w:val="ar-SA" w:eastAsia="ru-RU" w:bidi="ar-SA"/>
        </w:rPr>
      </w:pPr>
    </w:p>
    <w:p>
      <w:pPr>
        <w:widowControl w:val="0"/>
        <w:autoSpaceDE w:val="0"/>
        <w:autoSpaceDN w:val="0"/>
        <w:adjustRightInd/>
        <w:spacing w:beforeLines="0" w:after="160" w:afterLines="0" w:line="259" w:lineRule="auto"/>
        <w:ind w:left="0" w:right="0"/>
        <w:jc w:val="center"/>
        <w:rPr>
          <w:rFonts w:hint="default" w:ascii="Times New Roman" w:hAnsi="Times New Roman" w:cs="Times New Roman"/>
          <w:snapToGrid w:val="0"/>
          <w:sz w:val="28"/>
          <w:szCs w:val="28"/>
          <w:lang w:val="ar-SA" w:eastAsia="ru-RU" w:bidi="ar-SA"/>
        </w:rPr>
        <w:sectPr>
          <w:pgSz w:w="16838" w:h="11906" w:orient="landscape"/>
          <w:pgMar w:top="709" w:right="1134" w:bottom="851" w:left="1134" w:header="709" w:footer="709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rtl w:val="0"/>
        </w:rPr>
        <w:drawing>
          <wp:inline distT="0" distB="0" distL="114300" distR="114300">
            <wp:extent cx="2157095" cy="899160"/>
            <wp:effectExtent l="0" t="0" r="6985" b="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/>
        <w:autoSpaceDN/>
        <w:bidi w:val="0"/>
        <w:adjustRightInd/>
        <w:spacing w:after="160" w:line="259" w:lineRule="auto"/>
        <w:ind w:left="0" w:right="0"/>
        <w:jc w:val="both"/>
        <w:textAlignment w:val="auto"/>
        <w:rPr>
          <w:rFonts w:hint="default" w:ascii="Times New Roman" w:hAnsi="Times New Roman" w:cs="Times New Roman"/>
          <w:snapToGrid w:val="0"/>
          <w:sz w:val="28"/>
          <w:szCs w:val="28"/>
          <w:lang w:val="ru-RU" w:eastAsia="ru-RU" w:bidi="ar-SA"/>
        </w:rPr>
      </w:pPr>
      <w:r>
        <w:rPr>
          <w:rFonts w:hint="default" w:ascii="Times New Roman" w:hAnsi="Times New Roman" w:cs="Times New Roman"/>
          <w:snapToGrid w:val="0"/>
          <w:sz w:val="28"/>
          <w:szCs w:val="28"/>
          <w:lang w:val="ru-RU" w:eastAsia="ru-RU" w:bidi="ar-SA"/>
        </w:rPr>
        <w:t>09.03.04 Программная инженерия «Разработка программных продуктов и проектирование информационных систем»</w:t>
      </w:r>
    </w:p>
    <w:tbl>
      <w:tblPr>
        <w:tblStyle w:val="1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1460"/>
        <w:gridCol w:w="1512"/>
        <w:gridCol w:w="1711"/>
        <w:gridCol w:w="1870"/>
        <w:gridCol w:w="1069"/>
        <w:gridCol w:w="1157"/>
        <w:gridCol w:w="2134"/>
        <w:gridCol w:w="903"/>
        <w:gridCol w:w="1575"/>
        <w:gridCol w:w="18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6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Фамилия, имя, отчество (при наличии)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Занимаемая должность (должности)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Уровень образования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Квалификация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Наименование направления подготовки и (или) специальности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Ученая степень (при наличии)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Ученое звание (при наличии)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Повышение квалификации и (или) профессиональная переподготовка (при наличии)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Общий стаж работы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Стаж работы по специальности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Преподаваемые учебные предметы, курсы, дисциплины (модули)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Авдижиян Артур Юрьевич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Радиотехника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 года, 2 месяца и 3 дня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 года, 2 месяца и 3 дня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Аксененкова Ирина Марковна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8 лет и 13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7 лет, 7 месяцев и 15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Алпатов Алексей Николаевич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 (специалитет), Математическое и программное обеспечение вычислительных машин, комплексов и компьютерных сетей (аспирантура)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 xml:space="preserve">Современные образовательные и воспитательные технологии в системе высшего образования в условиях реализации ФГОС ВО, 2020 год. 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Ознакомительная практика, Шаблоны программных платформ языка Джава, Программирование на языке Джава,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Андрианова Елена Гельевна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2020.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34 года и 16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деятельность, 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Анищенко Инна Альбертовна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38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31 год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Антонов Сергей Валерьевич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, Автоматизация технологических процессов и производств.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 года, 1 месяц и 16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 года, 1 месяц и 16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Арапов Олег Геннадьевич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Философ. Преподаватель философии. Преподаватель социально-политических дисциплин в средних учебных за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17 лет, 2 месяца и 21 день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16 лет и 18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Арапова Эльмира Асфаровна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Философ. Преподаватель философии. Преподаватель социально-политических дисциплин в средних учебных з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16 лет, 9 месяцев и 15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16 лет и 19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Архангельский Александр Игоревич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инженер-экономист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Экономика и управление на предприятии ( в машиностроении)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Электронное обучение и дистанционные образовательные технологии в высшем и дополнительном профессиональном образовании, 2019.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42 года, 1 месяц и 11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30 лет, 4 месяца и 3 дня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Белова Ирина Михайловна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42 года, 4 месяца и 22 дня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21 год и 8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Берков Николай Андреевич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40 лет, 4 месяца и 15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38 лет, 3 месяца и 15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Бишаев Андрей Михайлович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Двигатели летательных аппаратов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56 лет 11 месяцев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19 лет 5 месяцев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Богомольная Галина Владимировна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Вертолетостроение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Противодействие коррупции, 2019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39 лет 1 месяц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18 лет 8 месяцев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Болбаков Роман Геннадьевич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магистратура, аспирантура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2020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Ознакомительная практика, Шаблоны программных платформ языка Джава, Введение в профессиональную деятельность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Хлебникова Валерия Леонидовна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Организация и управление в области социального предпринимательства, 2019.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Технология разработки программных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Боронников Антон Сергеевич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Информатика и вычислительная техника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 года, 9 месяцев и 3 дня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 xml:space="preserve">1 год 6 месяцев 14 дней 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Бояршинов Борис Сергеевич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Экспериментальная ядерная физика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Современные инновационные технологии преподавания, 2018.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21 год, 4 месяца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7 лет, 2 месяца и 24 дня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Булах Елена Эрнестовна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26 лет, 9 месяцев и 15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 года, 2 месяца и 14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Буравцев Алексей Владимирович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Авиационные приборы и комплексы (специалитет), Информатика и вычислительная техника (аспирантура)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Разработка клиентских частей интернет ресурсов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Верезгова Ирина Владимировна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научный коммунизм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Научный коммунизм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Волков Михаил Юрьевич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Автоматика и управление в технических системах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2021.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3 месяца и 8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Джава, Шаблоны программных платформ языка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Володина Анна Михайловна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Оказание первой помощи, 2018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12 лет 6 месяцев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 года 8 месяцев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программирование, 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Воронов Геннадий Борисович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Обучение по программе повышения квалификации, 2018.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36 лет, 4 месяца и 17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16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Воронцов Александр Алексеевич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38 лет 11 месяцев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37 лет 2 месяца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Математическая логика и теория алгоритмов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Гаврилова Елена Алексеевна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Филолог. Преподаватель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18 лет и 28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16 лет, 4 месяца и 1 день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Гельмиярова Виктория Николаевна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математики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Программа обучения членов предметной комиссии при проведении ГИА по математике в 2019г., 2019.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4 месяца и 28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4 месяца и 28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Гладышева Стелла Геннадьевна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Философ, преподаватель философии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Философия.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9 лет и 27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8 лет, 1 месяц и 11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Глазов Николай Егорович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Специалист по защите информации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Комплексное обеспечение информационной безопасности автоматизированных систем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13 лет 5 месяцев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Головин Сергей Анатольевич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Военный инженер по радиотехники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Радиотехника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Противодействие коррупции, 2017.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Горшунова Татьяна Алексеевна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20 лет, 10 месяцев и 21 день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20 лет, 10 месяцев и 21 день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анализ, 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Грач Евгений Петрович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и технология электронных средств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 года 6 месяцев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Грушицын Александр Степанович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–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физики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20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Структуры и алгоритмы обработки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Гусарова Мария Николаевна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Управление и информатика в технических системах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доктор исторических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22 года, 10 месяцев и 4 дня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21 год, 9 месяцев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история), Правоведение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Гущина Елена Николаевна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учитель математики, Математика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29 лет, 11 месяцев и 24 дня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29 лет, 11 месяцев и 24 дня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Двойных Валерий Михайлович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офицер с высшим военным образованием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Инженерная оперативно-тактическая автоматизированных систем управления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22 года, 10 месяцев и 14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13 лет, 1 месяц и 29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Демидова Лилия Анатольевна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28 лет, 11 месяцев и 29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27 лет, 2 месяца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Дзержинский Роман Игоревич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Математическая логика и теория алгоритмов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Дудин Владимир Иосифович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математики и физики и звание учителя средней школы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 и физика.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52 года, 4 месяца и 2 дня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46 лет и 10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Евсеева Ольга Алексеевна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19 лет, 1 месяц и 23 дня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8 лет, 6 месяцев и 4 дня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анализ, 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Емельянов Алексей Михайлович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управление в технических системах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 года, 4 месяца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 месяца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Епифанов Юрий Николаевич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50 лет, 7 месяцев и 28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50 лет, 7 месяцев и 28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Ермаков Сергей Романович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и технологии (бакалавриат), Информатика и вычислительная техника (магистратура)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8 месяцев и 8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месяц и 7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Шаблоны программных платформ языка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Жданова Елена Владимировна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30 лет, 7 месяцев и 2 дня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28 лет, 7 месяцев и 22 дня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Железняк Лилия Михайловна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Инженер, Вычислительные машины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машины. комплексы, системы и сети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Оказание первой помощи, 2018.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21 год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Жигалов Кирилл Юрьевич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Информационные системы в технике и технологиях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14 лет 6 месяцев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Задерновский Анатолий Андреевич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Инженер-физик,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Автоматика и электроника.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38 лет, 11 месяцев и 28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25 лет, 9 месяцев и 27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Королев Филипп Андреевич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Зорина Наталья Валентиновна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аспирантура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 (специалитет), Программная инженерия (магистратура), Математическое моделирование, численные методы и комплексы программ (аспирантура)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31 год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Джава, Шаблоны программных платформ языка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Иванов Борис Эдуардович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Учитель физической культуры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39 лет и 12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30 лет, 9 месяцев и 11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Иванов Михаил Евгеньевич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бакалавриат,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Информатика и вычислительная техника (бакалавриат), Программная инженерия (магистратура)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 года, 1 месяц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Программирование на языке Питон, Шаблоны программных платформ языка Джава, 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Игнатьев Филипп Алексеевич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Игонина Татьяна Романовна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41 год, 5 месяцев и 10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38 лет, 2 месяца и 8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Иоффе Нина Евгеньевна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Учитель английского языка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28 лет, 7 месяцев и 6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16 лет, 8 месяцев и 4 дня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Исаев Ростислав Александрович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 года, 5 месяцев и 5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11 месяцев и 1 день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Анализ и концептуальное моделирование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Кадымов Вагид Ахмедович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50 лет, 2 месяца и 14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26 лет, 9 месяцев и 22 дня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Казанцева Лариса Вячеславовна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 системотехник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Информатика и вычислительная техника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2021.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23 года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12 лет 6 месяцев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Катахова Наталия Владимировна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Учитель английского языка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английский язык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Инновационные технологии в преподавании иностранных языков, 2020.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29 лет, 1 месяц и 9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29 лет, 1 месяц и 9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Каширская Елизавета Натановна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инженер-механик-исследователь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Динамика и прочность машин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2016; Профессиональная переподготовка, 2016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45 лет 1 месяц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29 лет 1 месяц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Кесельман Владимир Михайлович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34 года, 1 месяц и 10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32 года, 1 месяц и 24 дня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Клишо Сергей Алексеевич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экономист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политической экономии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Политическая экономия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35 лет, 2 месяца и 24 дня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13 лет, 2 месяца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Королев Филипп Андреевич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Коваленко Михаил Андреевич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и технологии (бакалавриат), Программная инженерия (магистратура)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"Знакомство с платформой "1C Предприятие 8"", 2019 год; "Основы программирования в системе "1C Предприятие 8"", 2019 год; "Основные Механизмы платформы "1C Предприятие 8"", 2019 год.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месяцев и 15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Джава, Разработка клиентских частей интернет ресурсов, Шаблоны программных платформ языка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Козинцева Марина Валентиновна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38 лет и 1 день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37 лет, 7 месяцев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Копылова Анастасия Вадимовна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Система образования, стандарты оценивания на примере Сингапура. Современные подходы и инновационные практики управления образовательной организацией, 2019.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 года и 7 месяцев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7 месяцев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Технология разработки программных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Коробкин Юрий Васильевич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Радиофизика и электроника.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43 года, 7 месяцев и 7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35 лет, 8 месяцев и 8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Крашилин Александр Михайлович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физической культуры. Тренер по греко-римской борьбе.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21 год, 10 месяцев и 13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лет и 7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Крынецкий Борис Алексеевич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Информатика и вычислительная техника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Кудж Станислав Алексеевич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16 лет, 10 месяцев и 23 дня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Джава, Разработка клиентских частей интернет ресурсов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Кузнецова Екатерина Юрьевна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31 год, 3 месяца и 27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12 лет, 3 месяца и 8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анализ, 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Куликов Александр Анатольевич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вычислительной техники (специалитет), Математическое и программное обеспечение вычислительных машин, комплексов и компьютерных сетей (аспирантура)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2021.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 года и 10 месяцев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Шаблоны программных платформ языка Джава, Программирование на языке Джава, Ознакомительная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Курсевич Дмитрий Вадимович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Экономист-менеджер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Экономика и управление на предприятии (в приборостроении)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9 лет, 5 месяцев и 7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лет, 6 месяцев и 6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Лабузов Денис Юрьевич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Технология машиностроения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2018; Противодействие коррупции, 2018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8 лет 11 месяцев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Ледовская Екатерина Валерьевна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32 года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 xml:space="preserve">18 лет 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Лихачева Мария Викторовна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 и физика.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10 лет, 10 месяцев и 17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 года, 5 месяцев и 21 день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Лобанов Александр Анатольевич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Геодезия (специалитет), Менеджмент организации (специалитет), Оптотехника (магистратура)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Формирование электронной информационно-образовательной среды и применение дистанционных образовательных технологий, 2020.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Разработка клиентских частей интернет ресурсов, Шаблоны программных платформ языка Джава, 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Логачев Игорь Иванович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57 лет, 1 месяц и 2 дня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27 лет, 10 месяцев и 20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Лозовский Денис Васильевич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Электропривод и автоматика промышленных установок и технологических комплексов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9 лет, 4 месяца и 27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9 лет, 4 месяца и 27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Любезнова Татьяна Юрьевна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33 года, 6 месяцев и 25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30 лет, 1 месяц и 3 дня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Людковский Сергей Викторович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 xml:space="preserve">16 лет 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Математическая логика и теория алгоритмов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Макалютина Юлия Владимировна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Преподаватель-тренер по волейболу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23 года и 12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16 лет, 4 месяца и 6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Макаревич Артём Денисович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бакалавриат,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Информатика и вычислительная техника (бакалавриат), Программная инженерия (магистратура)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 года, 6 месяцев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 год, 4 месяца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Технология разработки программных приложений, Программирование на языке Питон, 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Макаров Максим Алексеевич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 года 3 месяца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Малина Ирина Михайловна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 химик-технолог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Технология основного органического синтеза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Краткосрочное повышение квалификации, 2016; Повышение квалификации, 2016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40 лет 5 месяцев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13 лет 5 месяцев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Малыгина Ольга Анатольевна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33 года, 2 месяца и 27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33 года, 2 месяца и 27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Манаенкова Татьяна Андреевна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бакалавр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Педагогическое образование: учитель информации, 2019.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15 лет, 6 месяцев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лет, 1 месяц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Манджиев Арслан Альбертович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Лингвист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Теория и практика межкультурной коммуникации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 лет, 6 месяцев и 8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 лет, 6 месяцев и 8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Матчин Василий Тимофеевич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 (специалитет), Математическое и программное обеспечение вычислительных машин, комплексов и компьютерных сетей (аспирантура)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2021.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25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Джава, Разработка клиентских частей интернет ресурсов, Шаблоны программных платформ языка Джава, Настройка и администрирование сервисного программного обеспечения, Ознакомительная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Медведева Наталья Александровна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31 год, 1 месяц и 9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30 лет, 1 месяц и 9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Мельтюхов Михаил Иванович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учитель истории и обществоведения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История и педагогика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доктор исторических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10 лет и 7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7 лет, 2 месяца и 9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Меркулов Егор Сергеевич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и технологии (бакалавр), Программная инженерия (магистратура)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 года, 1 месяц и 24 дня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месяцев и 15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Разработка клиентских частей интернет ресурсов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Милкина Екатерина Валериевна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Юрист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Бухгалтерский учет в торговле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юридических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Оказание первой помощи, 2017.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10 лет, 6 месяцев и 24 дня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9 лет, 6 месяцев и 24 дня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Правоведение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Мирзоян Дмитрий Ильич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8 лет, 6 месяцев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8 лет, 6 месяцев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Конфигурационное управление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Миролюбова Наталия Алексеевна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электрооборудование промышленных предприятий и установок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31 год, 6 месяцев и 17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12 лет, 3 месяца и 26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Миронов Антон Николаевич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Курс по технологиям Интернета вещей в составе образовательных программ учреждений высшего образования, 2018.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Технология разработки программных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Митин Михаил Петрович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Обзор возможностей аналитической платформы Loginom, 2019.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 года, 5 месяцев и 9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Михайлова Евгения Константиновна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 года 6 месяцев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 год 6 месяцев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Технология разработки программных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Мордвинов Владимир Александрович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Автоматика и телемеханика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56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Ознакомительная практика, Шаблоны программных платформ языка Джава, Введение в профессиональную деятельность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Морозова Татьяна Анатольевна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31 год, 3 месяца и 9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лет, 3 месяца и 8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анализ, 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Мусихин Александр Григорьевич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офицер с высшим военным образованием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Инженерная оперативно-тактическая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Неменко Мария Витальевна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 (по отраслям)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 лет, 2 месяца и 8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 года, 2 месяца и 24 дня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Немировская-Дутчак Ольга Эрнестовна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Математика. Прикладная математика.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32 года, 5 месяцев и 22 дня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23 года, 5 месяцев и 21 день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Новикова Александра Ивановна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Системы управления летательными аппаратами.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46 лет, 7 месяцев и 15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14 лет, 4 месяца и 8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Новосёлова Елена Владимировна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Историк. Преподаватель истории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исторических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Профессиональная переподготовка, 2020.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месяцев и 17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месяцев и 17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Нурлигареев Джамиль Хайдарович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автоматика и электроника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43 года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28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Осипова Альбина Магомедовна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маркетолог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Маркетинг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12 лет, 11 месяцев и 18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лет, 9 месяцев и 13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Павлов Сергей Борисович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Историк преподаватель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исторических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лет, 7 месяцев и 22 дня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 года, 10 месяцев и 5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Параскевопуло Ольга Ригасовна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26 лет, 1 месяц и 23 дня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25 лет, 10 месяцев и 22 дня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анализ, 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Пастухова Светлана Евгеньевна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 xml:space="preserve">Математик, Математика. 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35 лет, 2 месяца и 7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35 лет, 2 месяца и 7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Переходцева Эльвира Викторовна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Оказание первой помощи, 2017.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54 года, 7 месяцев и 21 день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9 месяцев и 29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Петухов Алексей Михайлович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10 лет 9 месяцев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Плотников Сергей Борисович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электрические машины и аппараты (специалитет)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и организация высшего образования в условиях реализации ФГОС ВО, 2020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деятельность, Ознакомительная практика, Шаблоны программных платформ языка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Погодина Лариса Зиновьевна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Тренер по волейболу, преподаватель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41 год, 5 месяцев и 23 дня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33 года, 2 месяца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Пономарев Артем Николаевич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 системы и сети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23 года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Попов Александр Михайлович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Радиофизика и электроника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38 лет, 6 месяцев и 1 день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Приходько Вячеслав Юстинович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Приборы вспомогательного оборудования судов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38 лет и 9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24 года, 3 месяца и 8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Прокопчук Анна Реональдовна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Учитель иностранных языков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 (английский) с доп. специальностью "Иностранный язык (французский)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Программа "Трудности английской грамматики на примере аутентичного текста", 2019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 лет, 4 месяца и 26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 лет, 4 месяца и 26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Пронина Елена Владиславовна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 xml:space="preserve">Учитель математики, Математика. 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19 лет, 8 месяцев и 18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15 лет, 1 месяц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Пяткин Василий Владимирович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Информатика и информационно-коммуникационные технологии,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19 лет, 7 месяцев и 7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15 лет, 5 месяцев и 18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Анализ и концептуальное моделирование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Расулов Мирзо Максудович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Информационные системы и технологии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Противодействие коррупции, 2019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Рачков Андрей Владимирович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инженер-конструктор-технолог ЭВА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Конструирование и производство электронно-вычислительной аппаратуры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2021.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 года и 5 месяцев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деятельность, Разработка клиентских частей интернет ресурсов, Шаблоны программных платформ языка Джава, Настройка и администрирование сервисного программного обеспечения, 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Росляков Владимир Александрович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2018.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45 лет, 4 месяца и 13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14 лет, 4 месяца и 8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Ростомян Лусине Арменовна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Лингвист, преподаватель (английский и немецкий языки)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Теория и методика преподавания иностранных языков и культур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Краткосрочное повышение квалификации, 2016; Повышение квалификации, 2016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 года 10 месяцев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 года 10 месяцев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Рубан Олег Альбертович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 конденсированного состояния вещества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48 лет, 9 месяцев и 19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28 лет, 6 месяцев и 4 дня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Руденская Ирина Николаевна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Математик, Математика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16 лет, 4 месяца и 3 дня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16 лет, 4 месяца и 3 дня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анализ, 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Рыбакова Елена Евгеньевна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Лингвист. Преподаватель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Теория и методика преподавания иностранных языков и культур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лет, 10 месяцев и 13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лет, 10 месяцев и 13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Рыбакова Марина Витальевна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Учитель английского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английский язык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филологических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Инновационные технологии в преподавании иностранных языков, 2020.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35 лет, 2 месяца и 23 дня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28 лет, 4 месяца и 4 дня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Рябенков Виктор Иванович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Экспериментальная ядерная физика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2018.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49 лет и 9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36 лет, 4 месяца и 19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Савин Артем Валерьевич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специалист по физической культуре и спорту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Краткосрочное 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7 лет, 7 месяцев и 23 дня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лет, 11 месяцев и 12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Савка Ольга Геннадьевна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менеджер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Государственное и муниципальное управление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исторических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2018; Подготовка руководителей экспертных групп, 2018; "Образование и педагогика", 2019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20 лет 8 месяцев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 лет 5 месяцев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Сафронов Александр Аркадьевич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15 лет, 10 месяцев и 2 дня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15 лет, 10 месяцев и 2 дня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Синицын Анатолий Васильевич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и технологии (бакалавриат), Программная инженерия (магистратура)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2020.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 года и 6 месяцев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Джава, Разработка клиентских частей интернет ресурсов, Шаблоны программных платформ языка Джава, Ознакомительная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Скворцова Людмила Анатольевна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Структуры и алгоритмы обработки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Скрябин Юрий Михайлович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Лазерные системы в ракетной технике и космонавтике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 xml:space="preserve">6 лет 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Смирнов Сергей Сергеевич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15 лет, 7 месяцев и 6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12 лет, 11 месяцев и 10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Смоленцева Татьяна Евгеньевна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учитель математики. учитель информатики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 с дополнительной специальностью информатика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PHP. Уровень 2. Разработка web - сайтов и взаимодействие с MySQL, 2018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14 лет, 5 месяцев и 25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12 лет и 3 дня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Анализ и концептуальное моделирование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Соболев Олег Вадимович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32 года, 3 месяца и 14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30 лет, 5 месяцев и 4 дня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Джава, Шаблоны программных платформ языка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Советов Петр Николаевич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лет, 3 месяца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лет, 3 месяца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Конфигурационное управление, 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Соколов Александр Александрович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Инженер-экономист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Организация механизированной обработки экономической информации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28 лет, 5 месяцев и 26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28 лет, 5 месяцев и 26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Сорокин Алексей Борисович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Информатика и вычислительная техника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Степанов Павел Валериевич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и технология электронно-вычислительных средств (специалитет), Математическое и программное обеспечение вычислительных машин, комплексов и компьютерных сетей (аспирантура)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Современная ЭИОС. Средства ИКТ, 2020 год.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Джава, Шаблоны программных платформ языка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Столяренко Людмила Трофимовна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Экономист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полит.экономии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Политическая экономия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38 лет, 9 месяцев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 лет, 2 месяца и 9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Сухатерин Алексей Борисович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 для преподавателей, реализующих программы среднего профессионального образования, по развитию языковых компетенций у студентов, 2019.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23 года 4 месяца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23 года 4 месяца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программирование, 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Лобанов Александр Анатольевич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–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Оптотехника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Структуры и алгоритмы обработки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Таланова Людмила Ивановна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 xml:space="preserve">Учитель математики, Математика. 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42 года, 2 месяца и 15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24 года, 10 месяцев и 26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Татаринцев Андрей Владимирович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30 лет, 1 месяц и 9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28 лет, 8 месяцев и 28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Тихвинский Виталий Игоревич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Электронно-вычислительные машины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Оказание первой помощи, 2018.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23 года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программирование, Архитектура вычислительных машин и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Тихонова Светлана Викторовна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Философ, преподаватель философии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30 лет, 8 месяцев и 12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30 лет, 8 месяцев и 12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Толмасов Руслан Сергеевич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 и 3 месяца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 и 7 месяцев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Анализ и концептуальное моделирование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Торхов Алексей Евгеньевич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Механика (специалитет), Механика жидкости, газа и плазмы (аспирантура)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7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Джава, Шаблоны программных платформ языка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Туснов Юрий Иванович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55 лет 10 месяцев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45 лет 9 месяцев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Тябут Евгений Александрович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9 лет 8 месяцев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 года 11 месяцев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Удалова Наталья Владимировна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Германские языки (английский)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17 лет, 11 месяцев и 11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 года и 14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Федоткина Галина Николаевна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Экономист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Экономии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Политическая экономия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23 года, 3 месяца и 16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15 лет, 3 месяца и 14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Филатов Александр Сергеевич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Структуры и алгоритмы обработки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Филимонов Владимир Викторович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37 лет 3 месяца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28 лет 8 месяцев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Фильгус Дмитрий Игоревич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и технологии (специалитет), Информатика и вычислительная техника (аспирантура)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месяцев и 15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Разработка клиентских частей интернет ресурсов, 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Фролова Ольга Алексеевна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учитель английского и немецкого языков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филологических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14 лет, 7 месяцев и 17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8 месяцев и 9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Халдин Илья Александрович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Электронные приборы и устройства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Оказание первой помощи, 2018.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23 года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Разработка клиентских частей интернет ресурсов, Шаблоны программных платформ языка Джава, Программирование на языке Джава, Ознакомительная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Харьковский Станислав Евгеньевич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2018; Оказание первой помощи, 2017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9 лет 3 месяца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9 лет 3 месяца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Хлебникова Валерия Леонидовна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Организация и управление в области социального предпринимательства, 2019.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Технология разработки программных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Чайкин Анатолий Васильевич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43 года 6 месяцев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39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Чекалкин Николай Степанович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2017.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39 лет, 10 месяцев и 28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39 лет, 2 месяца и 16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Чердынцев Виктор Викторович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Чехарин Евгений Евгеньевич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 - системотехник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Электронные вычислительные машины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2020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Разработка клиентских частей интернет ресурсов, Шаблоны программных платформ языка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Чугаева Ксения Максимовна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Стандартизация и метрология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высшей школы. Преподавание иностранных языков в условиях реализации ФГОС, 2020.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7 месяцев и 10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месяцев и 25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Шаталов Федор Андреевич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40 лет, 8 месяцев и 13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17 лет, 1 месяц и 26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Шульман Илья Леонидович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 года, 5 месяцев и 7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 месяца и 25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Рогонова Оксана Николаевна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Юрченко Юрий Николаевич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Ядерные физика и технологии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 года 1 месяц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 год 1 месяц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программирование, 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Болбаков Роман Геннадьевич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магистратура, аспирантура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2020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Полторак Алексей Викторович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34 года, 2 месяца и 24 дня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11 лет, 1 месяц и 21 день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Управление информационно-технологическими проектами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Болбаков Роман Геннадьевич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магистратура, аспирантура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2020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Технологическая (проектно-технологическая)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Болбаков Роман Геннадьевич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магистратура, аспирантура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2020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Проектная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Болбаков Роман Геннадьевич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магистратура, аспирантура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2020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Преддипломная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Слободчикова Юлия Витальевна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методист по воспитательной работе, практический психолог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педагогика и методика воспитательной работы.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психологических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30 лет, 1 месяц и 19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Психология (инклюзивный курс)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Бергер Екатерина Геннадьевна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информатик-экономист, менеджер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экономике, Государственное и муниципальное управление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Современные информационные технологии и электронные образовательные среды в образовании и науке, 2020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Нормоконтроль документации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Миронов Антон Николаевич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—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—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Курс по технологиям Интернета вещей в составе образовательных программ учреждений высшего образования, 2018.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технологии Интернета вещей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Обеспечение безопасности информационных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Баскетбол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Волейбол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Футбол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Рукопашный бой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Бокс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Торхов Алексей Евгеньевич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Механика (специалитет), Механика жидкости, газа и плазмы (аспирантура)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7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Разработка серверных частей интернет ресурсов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Супрун Антон Павлович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специалист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Технологии разработки программного обеспечения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Кириллина Юлия Владимировна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16 лет, 5 месяцев и 4 дня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16 лет, 5 месяцев и 4 дня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Моделирование бизнес-процессов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Борьба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Лобанов Александр Анатольевич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Геодезия (специалитет), Менеджмент организации (специалитет), Оптотехника (магистратура)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Формирование электронной информационно-образовательной среды и применение дистанционных образовательных технологий, 2020.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Информационный менеджмент программных продуктов и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Мирзоян Дмитрий Ильич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8 лет, 6 месяцев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8 лет, 6 месяцев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Системное администрирование и администрирование систем управления базами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Матчин Василий Тимофеевич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 (специалитет), Математическое и программное обеспечение вычислительных машин, комплексов и компьютерных сетей (аспирантура)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2021.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25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Технологии обработки транзакций клиент-серверных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Болбаков Роман Геннадьевич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магистратура, аспирантура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2020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Технологии виртуализации клиент-серверных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Лобанов Александр Анатольевич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Геодезия (специалитет), Менеджмент организации (специалитет), Оптотехника (магистратура)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Формирование электронной информационно-образовательной среды и применение дистанционных образовательных технологий, 2020.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клиент-серверных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Алпатов Алексей Николаевич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 (специалитет), Математическое и программное обеспечение вычислительных машин, комплексов и компьютерных сетей (аспирантура)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Современные образовательные и воспитательные технологии в системе высшего образования в условиях реализации ФГОС ВО, 2020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Архитектура клиент-серверных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Иванов Борис Эдуардович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Учитель физической культуры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39 лет и 12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30 лет, 9 месяцев и 11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Общая физическая подготовка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Беляева Екатерина Владимировна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 xml:space="preserve">Прикладная математика и информатика 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Основы интеллектуальных информационных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Богомольная Галина Владимировна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Вертолетостроение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Противодействие коррупции, 2019; Ресурсное обеспечение пользователей персональных компьютеров, 2017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39 лет 1 месяц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18 лет 8 месяцев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Разработка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Володина Анна Михайловна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Оказание первой помощи, 2018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12 лет 6 месяцев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 года 8 месяцев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Разработка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Супрун Антон Павлович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специалист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Технологии и инструментарий анализа больших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Дешко Игорь Петрович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Автоматика и телемеханика (специалитет), Элементы и устройства вычислительной техники и систем управления (аспирантура)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Геоинформационные сервисы для сферы туризма, 2020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39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Имитационное моделирование клиент-серверных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Жуков Дмитрий Олегович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 xml:space="preserve">26 лет 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Национальная система информационной безопасности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Басок Борис Моисеевич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Автоматика и телемеханика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Доцент, старший научный сотрудник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Тестирование и верификация программного обеспечения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Копылова Анастасия Вадимовна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–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Система образования, стандарты оценивания на примере Сингапура. Современные подходы и инновационные практики управления образовательной организацией, 2019.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 года и 7 месяцев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7 месяцев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Технологические основы интернета вещей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Болбаков Роман Геннадьевич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магистратура, аспирантура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2020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Моделирование сред и разработка приложений виртуальной и дополненной реальности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Лепёхин Владимир Викторович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магистратура, аспирантура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Информатика и вычислительная техника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локальных сетей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Сухов Илья Валерьевич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 (специалитет)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 xml:space="preserve">Вычислительные машины, комплексы, системы и сети 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Иннополис, "Дата-аналитик", 2020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Формализованные модели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Беляева Екатерина Владимировна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 xml:space="preserve">Прикладная математика и информатика 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Формализованные модели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Беляева Екатерина Владимировна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 xml:space="preserve">Прикладная математика и информатика 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Основы интеллектуального анализа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Иванов Борис Эдуардович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Учитель физической культуры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культура.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39 лет и 12 дней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30 лет, 9 месяцев и 11 дней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Атлетическая гимнастика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Шумилин Владимир Константинович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Обработка металлов давлением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39 лет, 3 месяца и 21 день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36 лет, 9 месяцев и 23 дня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Безопасность жизнедеятельности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Чехарин Евгений Евгеньевич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Электронные вычислительные машины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Основы сетевых технологий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Лобанов Александр Анатольевич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Геодезия (специалитет), Менеджмент организации (специалитет), Оптотехника (магистратура)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Формирование электронной информационно-образовательной среды и применение дистанционных образовательных технологий, 2020.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информационных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Михайлова Евгения Константиновна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–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Методология и технологии сопровождения образовательных программ на основе применения профессиональных стандартов, 2018.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 года 6 месяцев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 год 6 месяцев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Системная и программная инженерия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Пронина Елена Николаевна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Высшее, Высшее образование - специалитет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43 года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37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Исследование операций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Торхов Алексей Евгеньевич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Механика (специалитет), Механика жидкости, газа и плазмы (аспирантура)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7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Разработка клиент-серверных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Зорина Наталья Валентиновна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аспирантура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 (специалитет), Программная инженерия (магистратура),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31 год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Разработка клиент-серверных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Разумейко Николай Викторович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Высшая педагогическая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Информатика и право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12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12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Программные средства защиты информации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Синицын Александр Владимирович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специалист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мониторинга и управления инцидентами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Сухов Илья Валерьевич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 (специалитет)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 xml:space="preserve">Вычислительные машины, комплексы, системы и сети 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Иннополис, "Дата-аналитик", 2020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Имитационное моделирование информационных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Алпатов Алексей Николаевич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 (специалитет), Математическое и программное обеспечение вычислительных машин, комплексов и компьютерных сетей (аспирантура)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 xml:space="preserve">Современные образовательные и воспитательные технологии в системе высшего образования в условиях реализации ФГОС ВО, 2020 </w:t>
            </w:r>
          </w:p>
        </w:tc>
        <w:tc>
          <w:tcPr>
            <w:tcW w:w="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Интерфейсы прикладного программирования</w:t>
            </w:r>
          </w:p>
        </w:tc>
      </w:tr>
    </w:tbl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both"/>
        <w:textAlignment w:val="auto"/>
        <w:rPr>
          <w:rFonts w:hint="default" w:ascii="Times New Roman" w:hAnsi="Times New Roman" w:cs="Times New Roman"/>
          <w:snapToGrid w:val="0"/>
          <w:sz w:val="28"/>
          <w:szCs w:val="28"/>
          <w:lang w:val="ru-RU" w:eastAsia="ru-RU" w:bidi="ar-SA"/>
        </w:rPr>
      </w:pPr>
    </w:p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center"/>
        <w:textAlignment w:val="auto"/>
        <w:rPr>
          <w:rFonts w:hint="default" w:ascii="Times New Roman" w:hAnsi="Times New Roman" w:cs="Times New Roman"/>
          <w:snapToGrid w:val="0"/>
          <w:sz w:val="28"/>
          <w:szCs w:val="28"/>
          <w:lang w:val="ru-RU" w:eastAsia="ru-RU" w:bidi="ar-SA"/>
        </w:rPr>
        <w:sectPr>
          <w:pgSz w:w="16838" w:h="11906" w:orient="landscape"/>
          <w:pgMar w:top="709" w:right="1134" w:bottom="851" w:left="1134" w:header="709" w:footer="709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rtl w:val="0"/>
        </w:rPr>
        <w:drawing>
          <wp:inline distT="0" distB="0" distL="114300" distR="114300">
            <wp:extent cx="2157730" cy="899160"/>
            <wp:effectExtent l="0" t="0" r="6350" b="0"/>
            <wp:docPr id="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/>
        <w:autoSpaceDN/>
        <w:bidi w:val="0"/>
        <w:adjustRightInd/>
        <w:spacing w:after="160" w:line="259" w:lineRule="auto"/>
        <w:ind w:left="0" w:right="0"/>
        <w:jc w:val="both"/>
        <w:textAlignment w:val="auto"/>
        <w:rPr>
          <w:rFonts w:hint="default" w:ascii="Times New Roman" w:hAnsi="Times New Roman" w:cs="Times New Roman"/>
          <w:snapToGrid w:val="0"/>
          <w:sz w:val="28"/>
          <w:szCs w:val="28"/>
          <w:lang w:val="ru-RU" w:eastAsia="ru-RU" w:bidi="ar-SA"/>
        </w:rPr>
      </w:pPr>
      <w:r>
        <w:rPr>
          <w:rFonts w:hint="default" w:ascii="Times New Roman" w:hAnsi="Times New Roman" w:cs="Times New Roman"/>
          <w:snapToGrid w:val="0"/>
          <w:sz w:val="28"/>
          <w:szCs w:val="28"/>
          <w:lang w:val="ru-RU" w:eastAsia="ru-RU" w:bidi="ar-SA"/>
        </w:rPr>
        <w:t>09.03.04 Программная инженерия «Системы поддержки принятия решений»</w:t>
      </w:r>
    </w:p>
    <w:tbl>
      <w:tblPr>
        <w:tblStyle w:val="1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1460"/>
        <w:gridCol w:w="1412"/>
        <w:gridCol w:w="2454"/>
        <w:gridCol w:w="1870"/>
        <w:gridCol w:w="1069"/>
        <w:gridCol w:w="1157"/>
        <w:gridCol w:w="1709"/>
        <w:gridCol w:w="903"/>
        <w:gridCol w:w="1575"/>
        <w:gridCol w:w="18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6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Фамилия, имя, отчество (при наличии)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Занимаемая должность (должности)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Уровень образования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Квалификация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Наименование направления подготовки и (или) специальности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Ученая степень (при наличии)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Ученое звание (при наличии)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Повышение квалификации и (или) профессиональная переподготовка (при наличии)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Общий стаж работы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Стаж работы по специальности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Преподаваемые учебные предметы, курсы, дисциплины (модули)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Авдижиян Артур Юрьевич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Радиотехника.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 года, 2 месяца и 3 дня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 года, 2 месяца и 3 дня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Алпатов Алексей Николаевич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 (специалитет), Математическое и программное обеспечение вычислительных машин, комплексов и компьютерных сетей (аспирантура)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Современные образовательные и воспитательные технологии в системе высшего образования в условиях реализации ФГОС ВО, 2020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Андрианова Елена Гельевна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2020.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34 года и 16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Введение в профессиональную деятельность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Анищенко Инна Альбертовна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38 лет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31 год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Антик Михаил Ильич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Автоматика и телемеханика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56 лет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Теория формальных языков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Антонов Сергей Валерьевич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 xml:space="preserve">Ассистент 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 года 7 месяцев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Арапов Олег Геннадьевич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Философ. Преподаватель философии. Преподавательсоциально-политических дисциплин в средних учебных заведениях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17 лет, 2 месяца и 21 день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16 лет и 18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Архангельский Александр Игоревич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инженер-экономист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Экономика и управление на предприятии ( в машиностроении)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Электронное обучение и дистанционные образовательные технологии в высшем и дополнительном профессиональном образовании, 2019.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42 года, 1 месяц и 11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30 лет, 4 месяца и 3 дня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Баранова Ирина Андреевна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конструирование и технология электронных средств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Современные педагогические технологии, 2018.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10 лет, 11 месяцев и 10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 лет, 10 месяцев и 3 дня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Теория принятия решений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Белова Ирина Михайловна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42 года, 4 месяца и 22 дня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21 год и 8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Берков Николай Андреевич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40 лет, 4 месяца и 15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38 лет, 3 месяца и 15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Бишаев Андрей Михайлович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Двигатели летательных аппаратов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56 лет 11 месяцев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19 лет 5 месяцев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Богомольная Галина Владимировна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Вертолетостроение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Противодействие коррупции, 2019; Ресурсное обеспечение пользователей персональных компьютеров, 2017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39 лет 1 месяц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18 лет 8 месяцев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Боронников Антон Сергеевич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Информатика и вычислительная техника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 года, 9 месяцев и 3 дня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 xml:space="preserve">1 год 6 месяцев 14 дней 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Бояршинов Борис Сергеевич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Экспериментальная ядерная физика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Современные инновационные технологии преподавания, 2018.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21 год, 4 месяца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7 лет, 2 месяца и 24 дня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Булах Елена Эрнестовна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29 лет 2 месяцев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 лет 7 месяцев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Верезгова Ирина Владимировна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научный коммунизм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Научный коммунизм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Волков Михаил Юрьевич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Автоматика и управление в технических системах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2021.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3 месяца и 8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Технология разработки программных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Воронцов Александр Алексеевич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35 лет, 8 месяцев и 18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33 года, 11 месяцев и 16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Математическая логика и теория алгоритмов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Гаврилова Елена Алексеевна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Филолог. Преподаватель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18 лет и 28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16 лет, 4 месяца и 1 день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Гельмиярова Виктория Николаевна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математики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Программа обучения членов предметной комиссии при проведении ГИА по математике в 2019г., 2019.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4 месяца и 28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4 месяца и 28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Гладышева Стелла Геннадьевна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Философ, преподаватель философии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14 лет, 10 месяцев и 3 дня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14 лет, 10 месяцев и 3 дня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Глазов Николай Егорович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Специалист по защите информации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Комплексное обеспечение информационной безопасности автоматизированных систем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13 лет 5 месяцев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Головин Сергей Анатольевич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Военный инженер по радиотехники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Радиотехника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Противодействие коррупции, 2017.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Введение в профессиональную деятельность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Горшунова Татьяна Алексеевна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20 лет, 10 месяцев и 21 день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20 лет, 10 месяцев и 21 день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Линейная алгебра и аналитическая геометрия, Теория вероятностей и математическая статистика,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Грач Евгений Петрович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и технология электронных средств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 года 6 месяцев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Грушицын Александр Степанович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–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физики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20 лет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Структуры и алгоритмы обработки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Гущина Елена Николаевна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учитель математики, Математика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математика.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29 лет, 11 месяцев и 24 дня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29 лет, 11 месяцев и 24 дня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Двойных Валерий Михайлович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офицер с высшим военным образованием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Инженерная оперативно-тактическая автоматизированных систем управления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22 года, 10 месяцев и 14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13 лет, 1 месяц и 29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Демидова Лилия Анатольевна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28 лет, 11 месяцев и 29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27 лет, 2 месяца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Евсеева Ольга Алексеевна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19 лет, 1 месяц и 23 дня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8 лет, 6 месяцев и 4 дня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Математический анализ, 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Емельянов Алексей Михайлович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управление в технических системах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 года, 4 месяца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 месяца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Епифанов Юрий Николаевич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50 лет, 7 месяцев и 28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50 лет, 7 месяцев и 28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Ефременко Валентин Викторович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учитель истории и общественно-политических дисциплин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исторических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2017.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12 лет, 6 месяцев и 1 день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6 лет, 1 месяц и 21 день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Жданова Елена Владимировна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30 лет, 7 месяцев и 2 дня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28 лет, 7 месяцев и 22 дня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Железняк Лилия Михайловна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Инженер, Вычислительные машины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машины. комплексы, системы и сети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Оказание первой помощи, 2018.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21 год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Ознакомительная практика, Теория принятия решений, Архитектура вычислительных машин и систем, Введение в профессиональную деятельность, 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Жемчужникова Татьяна Николаевна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 Электрик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Математические и счетно-решающие приборы и устройства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55 лет, 3 месяца и 22 дня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52 года и 3 дня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Жигалов Кирилл Юрьевич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Информационные системы в технике и технологиях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14 лет 6 месяцев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Программирование на языке Питон, Конфигурационное управление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Ильин Никита Александрович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Оптико-электронные приборы и системы.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10 лет, 7 месяцев и 12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лет, 1 месяц и 8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Иоффе Нина Евгеньевна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Учитель английского языка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28 лет, 7 месяцев и 6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16 лет, 8 месяцев и 4 дня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Исаев Ростислав Александрович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 года, 5 месяцев и 5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 год, 11 месяцев и 1 день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Анализ и концептуальное моделирование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Казанцева Лариса Вячеславовна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 системотехник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Информатика и вычислительная техника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2021.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23 года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12 лет 6 месяцев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Катахова Наталия Владимировна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Учитель английского языка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английский язык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Инновационные технологии в преподавании иностранных языков, 2020.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29 лет, 1 месяц и 9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29 лет, 1 месяц и 9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Каширская Елизавета Натановна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инженер-механик-исследователь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Динамика и прочность машин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2016; Профессиональная переподготовка, 2016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45 лет 1 месяц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29 лет 1 месяц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Кесельман Владимир Михайлович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34 года, 1 месяц и 10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32 года, 1 месяц и 24 дня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Ким Юлия Хен-Суновна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учитель английского и русского языков и мировой литературы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Педагогика и методика среднего образования (английский и русский язык и мировая литература)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Клишо Сергей Алексеевич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экономист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политической экономии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Политическая экономия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35 лет, 2 месяца и 24 дня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13 лет, 2 месяца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Коваленко Михаил Андреевич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и технологии (бакалавриат), Программная инженерия (магистратура)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"Знакомство с платформой "1C Предприятие 8"", 2019 год; "Основы программирования в системе "1C Предприятие 8"", 2019 год; "Основные Механизмы платформы "1C Предприятие 8"", 2019 год.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месяцев и 15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Коваленко Сергей Михайлович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Электронные вычислительные машины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41 год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38 лет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Введение в профессиональную деятельность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Козинцева Марина Валентиновна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38 лет и 1 день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37 лет, 7 месяцев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Козис Евгений Владимирович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47 лет, 9 месяцев и 7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35 лет, 11 месяцев и 14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Королев Филипп Андреевич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Котляр Светлана Михайловна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Экономист. Преподаватель политэкономии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Политическая экономия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22 года, 8 месяцев и 21 день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 года, 2 месяца и 5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Крашилин Александр Михайлович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физической культуры. Тренер по греко-римской борьбе.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21 год, 10 месяцев и 13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лет и 7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Кузнецова Екатерина Юрьевна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31 год, 3 месяца и 27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12 лет, 3 месяца и 8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Математический анализ, 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Лабузов Денис Юрьевич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Технология машиностроения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2018; Противодействие коррупции, 2018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8 лет 11 месяцев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Ледовская Екатерина Валерьевна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32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18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Лихачева Мария Викторовна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прикладная математика и физика.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10 лет, 10 месяцев и 17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 года, 5 месяцев и 21 день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Лозовский Денис Васильевич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Электропривод и автоматика промышленных установок и технологических комплексов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 xml:space="preserve">9 лет 4 месяца 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 xml:space="preserve">9 лет 4 месяца 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Людковский Сергей Викторович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35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16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Математическая логика и теория алгоритмов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Макалютина Юлия Владимировна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Преподаватель-тренер по волейболу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 xml:space="preserve">23 года 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 xml:space="preserve">23 года 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Макаревич Артём Денисович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 года, 6 месяцев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 год, 4 месяца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Макаров Максим Алексеевич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 года 3 месяца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Проектирование баз данных, 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Манджиев Арслан Альбертович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Лингвист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Теория и практика межкультурной коммуникации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 лет, 6 месяцев и 8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 лет, 6 месяцев и 8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Торхов Алексей Евгеньевич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Механика (специалитет), Механика жидкости, газа и плазмы (аспирантура)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7 лет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Технология разработки программных приложений, 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Матчин Василий Тимофеевич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 (специалитет), Математическое и программное обеспечение вычислительных машин, комплексов и компьютерных сетей (аспирантура)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2021.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25 лет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Медведева Наталья Александровна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31 год, 1 месяц и 9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31 год, 1 месяц и 9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Милкина Екатерина Валериевна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Юрист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Бухгалтерский учет в торговле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юридических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Оказание первой помощи, 2017.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10 лет, 6 месяцев и 24 дня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10 лет, 6 месяцев и 24 дня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Правоведение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Мирзоян Дмитрий Ильич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8 лет, 6 месяцев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8 лет, 6 месяцев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Конфигурационное управление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Миролюбова Наталия Алексеевна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электрооборудование промышленных предприятий и установок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31 год, 6 месяцев и 17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12 лет, 3 месяца и 26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Митин Михаил Петрович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Обзор возможностей аналитической платформы Loginom, 2019.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 года, 5 месяцев и 9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 года, 5 месяцев и 9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Морозова Татьяна Анатольевна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31 год, 3 месяца и 9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11 лет, 3 месяца и 8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Немировская-Дутчак Ольга Эрнестовна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35 лет 8 месяцев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26 лет 8 месяцев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Никитина Елена Александровна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Философ, преподаватель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доктор философских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7 лет, 9 месяцев и 25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 года, 4 месяца и 21 день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Новикова Александра Ивановна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Системы управления летательными аппаратами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46 лет, 7 месяцев и 15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14 лет, 4 месяца и 8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Павлов Сергей Борисович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Историк преподаватель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исторических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лет, 7 месяцев и 22 дня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 года, 10 месяцев и 5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Параскевопуло Ольга Ригасовна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26 лет, 1 месяц и 23 дня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25 лет, 10 месяцев и 22 дня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Пастухова Светлана Евгеньевна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35 лет, 2 месяца и 7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35 лет, 2 месяца и 7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Переходцева Эльвира Викторовна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Оказание первой помощи, 2017.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54 года, 7 месяцев и 21 день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9 месяцев и 29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Перова Юлия Петровна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Оказание первой помощи, 2018.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Плотников Сергей Борисович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электрические машины и аппараты (специалитет)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и организация высшего образования в условиях реализации ФГОС ВО, 2020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Введение в профессиональную деятельность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Погодина Лариса Зиновьевна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Тренер по волейболу, преподаватель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41 год, 5 месяцев и 23 дня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33 года, 2 месяца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Пономарев Артем Николаевич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"Проектирование на VHDL", 2020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23 года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Ознакомительная практика, Теория принятия решений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Попов Александр Михайлович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Радиофизика и электроника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38 лет, 6 месяцев и 1 день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Приходько Вячеслав Юстинович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Приборы вспомогательного оборудования судов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38 лет и 9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24 года, 3 месяца и 8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Прокопчук Анна Реональдовна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Учитель иностранных языков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ностранный язык (английский) с доп. специальностью Иностранный язык (французский)"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Программа "Трудности английской грамматики на примере аутентичного текста", 2019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 лет, 4 месяца и 26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 лет, 4 месяца и 26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Пронина Елена Владиславовна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Учитель математики,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19 лет, 8 месяцев и 18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15 лет, 1 месяц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тренер-преподователь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11 лет 9 месяцев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11 лет 9 месяцев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Радолин Денис Алексеевич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Ознакомительная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Рачков Андрей Владимирович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инженер-конструктор-технолог ЭВА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Конструирование и производство электронно-вычислительной аппаратуры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2021.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 года и 5 месяцев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Росляков Владимир Александрович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2018.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45 лет, 4 месяца и 13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14 лет, 4 месяца и 8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Ростомян Лусине Арменовна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Лингвист, преподаватель (английский и немецкий языки)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Теория и методика преподавания иностранных языков и культур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Краткосрочное повышение квалификации, 2016; Повышение квалификации, 2016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 года 10 месяцев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 года 10 месяцев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Рубан Олег Альбертович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Физика конденсированного состояния вещества.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10 лет, 9 месяцев и 19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лет, 6 месяцев и 4 дня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Руденская Ирина Николаевна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16 лет, 4 месяца и 3 дня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16 лет, 4 месяца и 3 дня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Математический анализ, Линейная алгебра и аналитическая геометрия, 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Рыбакова Елена Евгеньевна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Лингвист. Преподаватель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Теория и методика преподавания иностранных языков и культур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6 лет, 10 месяцев и 13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6 лет, 10 месяцев и 13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Рябенков Виктор Иванович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Экспериментальная ядерная физика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Противодействие коррупции, 2018.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49 лет и 9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36 лет, 4 месяца и 19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Савин Артем Валерьевич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специалист по физической культуре и спорту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Краткосрочное 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7 лет, 7 месяцев и 23 дня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лет, 11 месяцев и 12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Сафронов Александр Аркадьевич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15 лет, 10 месяцев и 2 дня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15 лет, 10 месяцев и 2 дня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Святова Елена Александровна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механика твердого тела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43 года, 2 месяца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33 года, 3 месяца и 2 дня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Скворцова Людмила Анатольевна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Структуры и алгоритмы обработки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Смирнов Сергей Сергеевич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18 лет 8 месяцев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14 лет 5 месяцев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Смоленцева Татьяна Евгеньевна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учитель математики. учитель информатики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 с дополнительной специальностью информатика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PHP. Уровень 2. Разработка web - сайтов и взаимодействие с MySQL, 2018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14 лет, 5 месяцев и 25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12 лет и 3 дня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Анализ и концептуальное моделирование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Советов Петр Николаевич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6 лет, 3 месяца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6 лет, 3 месяца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Сорокин Алексей Борисович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Информатика и вычислительная техника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 xml:space="preserve">Теория принятия решений, Введение в профессиональную деятельность Разработка рекомендательных систем Проектирование экспертных систем Проектирование систем поддержки принятия решений Системный анализ предметных областей разработки и внедрения интеллектуальных систем Программное обеспечение интеллектуальных систем Проектирование и обучение нейронных сетей Технологическая (проектно-технологическая) практика Проектная практика Преддипломная практика Выпускная квалификационная работа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Столяренко Людмила Трофимовна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Экономист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полит.экономии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Политическая экономия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38 лет, 9 месяцев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 лет, 2 месяца и 9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Струченков Валерий Иванович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Системы автоматического управления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49 лет 10 месяцев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20 лет 4 месяца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Сорокин Александр Валентинович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- аспирантура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Инженер-физик, инженер-исследователь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Автоматика и электроника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Структуры и алгоритмы обработки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Таланова Людмила Ивановна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 xml:space="preserve">Учитель математики, Математика. 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математика.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42 года, 2 месяца и 15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24 года, 10 месяцев и 26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Татаринцев Андрей Владимирович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30 лет, 1 месяц и 9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28 лет, 8 месяцев и 28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Математический анализ, 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Тихвинский Виталий Игоревич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Электронно-вычислительные машины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Оказание первой помощи, 2018.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32 года, 7 месяцев и 8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19 лет, 10 месяцев и 12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Многоагентное моделирование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Торхов Алексей Евгеньевич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Механика (специалитет), Механика жидкости, газа и плазмы (аспирантура)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7 лет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Технология разработки программных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Туснов Юрий Иванович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2016;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55 лет 10 месяцев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45 лет 9 месяцев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Удалова Наталья Владимировна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Германские языки (английский)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17 лет, 11 месяцев и 11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 года и 14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Филатов Александр Сергеевич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Структуры и алгоритмы обработки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Харьковский Станислав Евгеньевич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2018;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9 лет 3 месяца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9 лет 3 месяца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Чайкин Анатолий Васильевич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43 года 6 месяцев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39 лет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Чекалкин Николай Степанович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Противодействие коррупции, 2017.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39 лет, 10 месяцев и 28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39 лет, 2 месяца и 16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Чердынцев Виктор Викторович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Чугаева Ксения Максимовна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Стандартизация и метрология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Преподаватель высшей школы. Преподавание иностранных языков в условиях реализации ФГОС, 2020.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 год, 7 месяцев и 10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11 месяцев и 25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Шульман Илья Леонидович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 года, 5 месяцев и 7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 месяца и 25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Рогонова Оксана Николаевна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Воронков Станислав Олегович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Разработка предметно-ориентированных языков Организация облачных вычислений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Тарасов Илья Евгеньевич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Роботы и робототехнические системы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Оказание первой помощи, 2017.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20 лет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17 лет, 7 месяцев и 12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Программирование нейропроцессоров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Макалютина Юлия Владимировна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Преподаватель-тренер по волейболу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 xml:space="preserve">23 года 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16 лет 4 месяца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Шумилин Владимир Константинович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Обработка металлов давлением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39 лет, 3 месяца и 21 день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36 лет, 9 месяцев и 23 дня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Безопасность жизнедеятельности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Басок Борис Моисеевич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Автоматика и телемеханика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Доцент, старший научный сотрудник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Тестирование и верификация программного обеспечения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Басок Борис Моисеевич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Автоматика и телемеханика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Доцент, старший научный сотрудник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Технологические основы интернета вещей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Тулинов Сергей Владимирович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управления.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17 лет, 10 месяцев и 1 день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34 года, 8 месяцев и 19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Основы сетевых технологий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Лобанов Александр Анатольевич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Геодезия (специалитет), Менеджмент организации (специалитет), Оптотехника (магистратура)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Формирование электронной информационно-образовательной среды и применение дистанционных образовательных технологий, 2020.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Проектирование информационных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Дзержинский Роман Игоревич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Технологии и инструментарий анализа больших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Кайтукова Марина Владимировна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Мировая экономика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45 лет, 1 месяц и 3 дня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 лет, 3 месяца и 8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Технологии оценки качества информационно-аналитических систем Проектная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Зорина Елизавета Александровна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36 лет и 13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36 лет и 13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Анализ и проектирование информационных систем Преддипломная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Паршин Игорь Олегович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23 года, 8 месяцев и 24 дня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9 лет, 5 месяцев и 11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Проектирование информационно-аналитических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Макалютина Юлия Владимировна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Преподаватель-тренер по волейболу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 xml:space="preserve">23 года 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16 лет 4 месяца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Волейбол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Платонова Ольга Владимировна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Оказание первой помощи, 2017.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14 лет, 10 месяцев и 24 дня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11 лет, 9 месяцев и 15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Бергер Екатерина Геннадьевна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информатик-экономист, менеджер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экономике, Государственное и муниципальное управление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Современные информационные технологии и электронные образовательные среды в образовании и науке, 2020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Нормоконтроль документации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Кириллина Юлия Владимировна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16 лет, 5 месяцев и 4 дня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16 лет, 5 месяцев и 4 дня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Моделирование бизнес-процессов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Жуков Дмитрий Олегович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 xml:space="preserve">26 лет 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Национальная система информационной безопасности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Володина Анна Михайловна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Оказание первой помощи, 2018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12 лет 6 месяцев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 года 8 месяцев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Разработка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Юрченко Юрий Николаевич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Ядерные физика и технологии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 года 1 месяц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 год 1 месяц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Разработка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Болбаков Роман Геннадьевич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магистратура, аспирантура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2020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Моделирование сред и разработка приложений виртуальной и дополненной реальности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Мирзоян Дмитрий Ильич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8 лет, 6 месяцев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8 лет, 6 месяцев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Системное администрирование и администрирование систем управления базами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Полторак Алексей Викторович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34 года, 2 месяца и 24 дня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11 лет, 1 месяц и 21 день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Управление информационно-технологическими проектами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Паршин Игорь Олегович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23 года, 8 месяцев и 24 дня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9 лет, 5 месяцев и 11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Математические методы в информационно-аналитических системах Обработка данных в информационно-аналитических системах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Савченко Виталий Максимович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и технологии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18 лет, 11 месяцев и 21 день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 года, 9 месяцев и 2 дня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Проектирование систем электронного документооборота в информационно-аналитических системах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Футбол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Рукопашный бой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Борьба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Слободчикова Юлия Витальевна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методист по воспитательной работе, практический психолог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педагогика и методика воспитательной работы.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психологических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30 лет, 1 месяц и 19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Психология (инклюзивный курс)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Миронов Антон Николаевич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Курс по технологиям Интернета вещей в составе образовательных программ учреждений высшего образования, 2018.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Информационные технологии Интернета вещей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Гусев Кирилл Вячеславович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Психолог-консультант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Психология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29 лет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Системная и программная инженерия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Пронина Елена Николаевна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Высшее, Высшее образование - специалитет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43 года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37 лет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Исследование операций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Паршин Игорь Олегович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23 года, 8 месяцев и 24 дня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9 лет, 5 месяцев и 11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Организация технологии представления результатов обработки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Дрягина Анастасия Дмитриевна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и технологии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13 лет, 8 месяцев и 18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12 лет, 6 месяцев и 9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Разработка систем сопровождения информационно-аналитических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Уманский Станислав Александрович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 года, 2 месяца и 17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 года и 14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Проектирование систем информационной безопасности в информационно-аналитических системах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Атлетическая гимнастика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Баскетбол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Бокс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1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Общая физическая подготовка</w:t>
            </w:r>
          </w:p>
        </w:tc>
      </w:tr>
    </w:tbl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both"/>
        <w:textAlignment w:val="auto"/>
        <w:rPr>
          <w:rFonts w:hint="default" w:ascii="Times New Roman" w:hAnsi="Times New Roman" w:cs="Times New Roman"/>
          <w:snapToGrid w:val="0"/>
          <w:sz w:val="28"/>
          <w:szCs w:val="28"/>
          <w:lang w:val="ru-RU" w:eastAsia="ru-RU" w:bidi="ar-SA"/>
        </w:rPr>
      </w:pPr>
    </w:p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center"/>
        <w:textAlignment w:val="auto"/>
        <w:rPr>
          <w:rFonts w:hint="default" w:ascii="Times New Roman" w:hAnsi="Times New Roman" w:cs="Times New Roman"/>
          <w:snapToGrid w:val="0"/>
          <w:sz w:val="28"/>
          <w:szCs w:val="28"/>
          <w:lang w:val="ru-RU" w:eastAsia="ru-RU" w:bidi="ar-SA"/>
        </w:rPr>
        <w:sectPr>
          <w:pgSz w:w="16838" w:h="11906" w:orient="landscape"/>
          <w:pgMar w:top="709" w:right="536" w:bottom="851" w:left="1134" w:header="709" w:footer="709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rtl w:val="0"/>
        </w:rPr>
        <w:drawing>
          <wp:inline distT="0" distB="0" distL="114300" distR="114300">
            <wp:extent cx="2157730" cy="883920"/>
            <wp:effectExtent l="0" t="0" r="6350" b="0"/>
            <wp:docPr id="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/>
        <w:autoSpaceDN/>
        <w:bidi w:val="0"/>
        <w:adjustRightInd/>
        <w:spacing w:after="160" w:line="259" w:lineRule="auto"/>
        <w:ind w:left="0" w:right="0"/>
        <w:jc w:val="both"/>
        <w:textAlignment w:val="auto"/>
        <w:rPr>
          <w:rFonts w:hint="default" w:ascii="Times New Roman" w:hAnsi="Times New Roman" w:cs="Times New Roman"/>
          <w:snapToGrid w:val="0"/>
          <w:sz w:val="28"/>
          <w:szCs w:val="28"/>
          <w:lang w:val="ru-RU" w:eastAsia="ru-RU" w:bidi="ar-SA"/>
        </w:rPr>
      </w:pPr>
      <w:r>
        <w:rPr>
          <w:rFonts w:hint="default" w:ascii="Times New Roman" w:hAnsi="Times New Roman" w:cs="Times New Roman"/>
          <w:snapToGrid w:val="0"/>
          <w:sz w:val="28"/>
          <w:szCs w:val="28"/>
          <w:lang w:val="ru-RU" w:eastAsia="ru-RU" w:bidi="ar-SA"/>
        </w:rPr>
        <w:t>09.03.04 Программная инженерия «Системная и программная инженерия»</w:t>
      </w:r>
    </w:p>
    <w:tbl>
      <w:tblPr>
        <w:tblStyle w:val="1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1471"/>
        <w:gridCol w:w="1412"/>
        <w:gridCol w:w="2454"/>
        <w:gridCol w:w="1870"/>
        <w:gridCol w:w="1069"/>
        <w:gridCol w:w="1157"/>
        <w:gridCol w:w="2134"/>
        <w:gridCol w:w="903"/>
        <w:gridCol w:w="1575"/>
        <w:gridCol w:w="18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6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Фамилия, имя, отчество (при наличии)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Занимаемая должность (должности)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Уровень образования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Квалификация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Наименование направления подготовки и (или) специальности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Ученая степень (при наличии)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Ученое звание (при наличии)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Повышение квалификации и (или) профессиональная переподготовка (при наличии)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Общий стаж работы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Стаж работы по специальности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Преподаваемые учебные предметы, курсы, дисциплины (модули)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Аксененкова Ирина Марковна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8 лет и 13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7 лет, 7 месяцев и 15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Алпатов Алексей Николаевич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 (специалитет), Математическое и программное обеспечение вычислительных машин, комплексов и компьютерных сетей (аспирантура)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Современные образовательные и воспитательные технологии в системе высшего образования в условиях реализации ФГОС ВО, 2020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Андрианова Елена Гельевна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2020.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34 года и 16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Питон, Введение в профессиональную деятельность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Анищенко Инна Альбертовна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38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31 год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Арапов Олег Геннадьевич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Философ. Преподаватель философии. Преподавательсоциально-политических дисциплин в средних учебных заведениях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17 лет, 2 месяца и 21 день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16 лет и 18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Арапова Эльмира Асфаровна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Философ. Преподаватель философии. Преподаватель социально-политических дисциплин в средних учебных з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16 лет, 9 месяцев и 15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16 лет и 19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Белова Ирина Михайловна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42 года, 4 месяца и 22 дня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21 год и 8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Бескин Андрей Леонидович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Ознакомительная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Бишаев Андрей Михайлович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Двигатели летательных аппаратов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56 лет 11 месяцев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19 лет 5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Богомольная Галина Владимировна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преподователь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Вертолетостроение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Противодействие коррупции, 2019; Ресурсное обеспечение пользователей персональных компьютеров, 2017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39 лет 1 месяц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18 лет 8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Хлебникова Валерия Леонидовна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Организация и управление в области социального предпринимательства, 2019.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Технология разработки программных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Бояршинов Борис Сергеевич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Экспериментальная ядерная физика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Современные инновационные технологии преподавания, 2018.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21 год, 4 месяца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7 лет, 2 месяца и 24 дня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Брехов Кирилл Алексеевич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Нанотехнология в электронике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8 лет 3 месяца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 года 1 месяц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Булах Елена Эрнестовна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29 лет 2 месяцев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 лет 7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Верезгова Ирина Владимировна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научный коммунизм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Научный коммунизм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Володина Анна Михайловна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преподователь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Оказание первой помощи, 2018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12 лет 6 месяцев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 года 8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баз данных, 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Гаврилова Елена Алексеевна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Филолог. Преподаватель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18 лет и 28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16 лет, 4 месяца и 1 день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Гельмиярова Виктория Николаевна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математики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Программа обучения членов предметной комиссии при проведении ГИА по математике в 2019г., 2019.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4 месяца и 28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4 месяца и 28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Головин Сергей Анатольевич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Военный инженер по радиотехники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Радиотехника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Противодействие коррупции, 2017.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Горшунова Татьяна Алексеевна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20 лет, 10 месяцев и 21 день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20 лет, 10 месяцев и 21 день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Грач Евгений Петрович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и технология электронных средств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 года 6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Григорьев Виктор Карлович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49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49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Ознакомительная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Грушицын Александр Степанович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–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физики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20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Структуры и алгоритмы обработки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Гусев Кирилл Вячеславович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психолог-консультант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Психология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29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Архитектура операционных систем мобильных устройств, Разработка мобильных приложений, Ознакомительная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Гущина Елена Николаевна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учитель математики, Математика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математика.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29 лет, 11 месяцев и 24 дня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29 лет, 11 месяцев и 24 дня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Данилович Евгений Сергеевич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Информатика и вычислительная техника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Двойных Валерий Михайлович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офицер с высшим военным образованием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Инженерная оперативно-тактическая автоматизированных систем управления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22 года, 10 месяцев и 14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13 лет, 1 месяц и 29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Демидова Лилия Анатольевна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28 лет, 11 месяцев и 29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27 лет, 2 месяца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Дудин Владимир Иосифович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математики и физики и звание учителя средней школы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 и физика.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52 года, 4 месяца и 2 дня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46 лет и 10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Евсеева Ольга Алексеевна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22 года 4 месяца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11 лет 8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Елшин Андрей Сергеевич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Нанотехнология в электронике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10 лет 8 месяцев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 лет 7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Епифанов Юрий Николаевич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50 лет, 7 месяцев и 28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50 лет, 7 месяцев и 28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Жданова Елена Владимировна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30 лет, 7 месяцев и 2 дня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28 лет, 7 месяцев и 22 дня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Железняк Лилия Михайловна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машины. комплексы, системы и сети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Оказание первой помощи, 2018.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21 год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систем, 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Жигалов Кирилл Юрьевич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Информационные системы в технике и технологиях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14 лет 6 месяцев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Конфигурационное управление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Королев Филипп Андреевич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Зверев Михаил Митрофанович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53 года, 6 месяцев и 14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24 года, 4 месяца и 2 дня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Иванов Борис Эдуардович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Учитель физической культуры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Физическая культура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39 лет и 12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30 лет, 9 месяцев и 11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Игонина Татьяна Романовна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41 год, 5 месяцев и 10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38 лет, 2 месяца и 8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Иоффе Нина Евгеньевна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Учитель английского языка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28 лет, 7 месяцев и 6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16 лет, 8 месяцев и 4 дня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Исаев Ростислав Александрович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Подготовка преподавателей GeekBrains, 2020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 года, 5 месяцев и 5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11 месяцев и 1 день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Анализ и концептуальное моделирование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Кадымов Вагид Ахмедович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50 лет, 2 месяца и 14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26 лет, 9 месяцев и 22 дня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Катахова Наталия Владимировна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Учитель английского языка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английский язык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Инновационные технологии в преподавании иностранных языков, 2020.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29 лет, 1 месяц и 9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29 лет, 1 месяц и 9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Каширская Елизавета Натановна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инженер-механик-исследователь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Динамика и прочность машин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2020.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43 года и 11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27 лет и 17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Кесельман Владимир Михайлович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34 года, 1 месяц и 10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32 года, 1 месяц и 24 дня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Ким Юлия Хен-Суновна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учитель английского и русского языков и мировой литературы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Педагогика и методика среднего образования (английский и русский язык и мировая литература)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Коваленко Михаил Андреевич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и технологии (бакалавриат), Программная инженерия (магистратура)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"Знакомство с платформой "1C Предприятие 8"", 2019 год; "Основы программирования в системе "1C Предприятие 8"", 2019 год; "Основные Механизмы платформы "1C Предприятие 8"", 2019 год.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месяцев и 15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Козинцева Марина Валентиновна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38 лет и 1 день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37 лет, 7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Козис Евгений Владимирович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47 лет, 9 месяцев и 7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35 лет, 11 месяцев и 14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Копылова Анастасия Вадимовна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–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Система образования, стандарты оценивания на примере Сингапура. Современные подходы и инновационные практики управления образовательной организацией, 2019.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 года и 7 месяцев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7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Технология разработки программных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Коробкин Юрий Васильевич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Радиофизика и электроника.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43 года, 7 месяцев и 7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35 лет, 8 месяцев и 8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Королев Филипп Андреевич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Крашилин Александр Михайлович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физической культуры. Тренер по греко-римской борьбе.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21 год, 10 месяцев и 13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лет и 7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Кублик Евгений Ильич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Управление и информатика в технических системах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Технологии моделирования программных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Кузнецова Екатерина Юрьевна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31 год, 3 месяца и 27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12 лет, 3 месяца и 8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анализ, 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Куликов Александр Анатольевич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вычислительной техники (специалитет), Математическое и программное обеспечение вычислительных машин, комплексов и компьютерных сетей (аспирантура)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2021.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 года и 10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Курбакова Елена Викторовна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филолог преподаватель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Русский язык и литература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Доктор исторических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36 лет 5 месяцев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21 год 2 месяца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Лабузов Денис Юрьевич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Технология машиностроения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2018; Противодействие коррупции, 2018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8 лет 11 месяцев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0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баз данных, 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Ледовская Екатерина Валерьевна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32 года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Логачев Игорь Иванович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57 лет, 1 месяц и 2 дня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27 лет, 10 месяцев и 20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Лозовский Денис Васильевич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Электропривод и автоматика промышленных установок и технологических комплексов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 xml:space="preserve">9 лет 4 месяца 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0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Людковский Сергей Викторович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Математическая логика и теория алгоритмов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Макалютина Юлия Владимировна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преподователь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Преподаватель-тренер по волейболу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 xml:space="preserve">23 года 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16 лет 4 месяца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Макаревич Артём Денисович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 года, 6 месяцев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 год, 4 месяца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Макаров Максим Алексеевич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 года 3 месяца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Манджиев Арслан Альбертович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Лингвист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Теория и практика межкультурной коммуникации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 лет, 6 месяцев и 8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 лет, 6 месяцев и 8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Матчин Василий Тимофеевич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 (специалитет), Математическое и программное обеспечение вычислительных машин, комплексов и компьютерных сетей (аспирантура)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2021.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25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Медведева Наталья Александровна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31 год, 1 месяц и 9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31 год, 1 месяц и 9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Милкина Екатерина Валериевна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Юрист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Бухгалтерский учет в торговле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юридических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Оказание первой помощи, 2017.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10 лет, 6 месяцев и 24 дня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10 лет, 6 месяцев и 24 дня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Правоведение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Мирзоян Дмитрий Ильич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8 лет, 6 месяцев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8 лет, 6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Конфигурационное управление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Миронов Антон Николаевич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Курс по технологиям Интернета вещей в составе образовательных программ учреждений высшего образования, 2018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Технология разработки программных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Митин Михаил Петрович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Обзор возможностей аналитической платформы Loginom, 2019.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 года, 5 месяцев и 9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Михайлова Евгения Константиновна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–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Методология и технологии сопровождения образовательных программ на основе применения профессиональных стандартов, 2018.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 года 6 месяцев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 год 6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Архитектура операционных систем мобильных устройств, Разработка мобильных приложений, Технология разработки программных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Морозова Татьяна Анатольевна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Противодействие коррупции, 2019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34 года 6 месяцев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14 лет 6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Мусихин Александр Григорьевич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офицер с высшим военным образованием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Инженерная оперативно-тактическая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Немировская-Дутчак Ольга Эрнестовна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35 лет 8 месяцев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26 лет 8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Никитина Елена Александровна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Философ, преподаватель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доктор философских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7 лет, 9 месяцев и 25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 года, 4 месяца и 21 день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Новикова Александра Ивановна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Системы управления летательными аппаратами.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46 лет, 7 месяцев и 15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14 лет, 4 месяца и 8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Норица Вера Михайловна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 химии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Химия.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Оказание первой помощи, 2017.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Ослякова Ирина Вячеславовна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Лингвист. Преподаватель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Лингвистика и межкультурная коммуникация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13 лет, 11 месяцев и 21 день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7 лет, 4 месяца и 8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Параскевопуло Ольга Ригасовна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2016; Краткосрочное повышение квалификации, 2011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29 лет 4 месяца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29 лет 1 месяц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Пастухова Светлана Евгеньевна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35 лет, 2 месяца и 7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35 лет, 2 месяца и 7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Переходцева Эльвира Викторовна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Оказание первой помощи, 2017.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54 года, 7 месяцев и 21 день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9 месяцев и 29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Перова Юлия Петровна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Оказание первой помощи, 2018.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Петухов Алексей Михайлович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9 лет, 3 месяца и 12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Плотников Сергей Борисович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электрические машины и аппараты (специалитет)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и организация высшего образования в условиях реализации ФГОС ВО, 2020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Погодина Лариса Зиновьевна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Тренер по волейболу, преподаватель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41 год, 5 месяцев и 23 дня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33 года, 2 месяца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Попов Александр Михайлович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Радиофизика и электроника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38 лет, 6 месяцев и 1 день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Приходько Вячеслав Юстинович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Приборы вспомогательного оборудования судов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38 лет и 9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24 года, 3 месяца и 8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Прокопчук Анна Реональдовна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Учитель иностранных языков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ностранный язык (английский) с доп. специальностью Иностранный язык (французский)"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Программа "Трудности английской грамматики на примере аутентичного текста", 2019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 лет, 4 месяца и 26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 лет, 4 месяца и 26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тренер-преподователь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11 лет 9 месяцев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11 лет 9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Пяткин Василий Владимирович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Информатика и информационно-коммуникационные технологии,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19 лет, 7 месяцев и 7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15 лет, 5 месяцев и 18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Анализ и концептуальное моделирование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Рачков Андрей Владимирович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инженер-конструктор-технолог ЭВА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Конструирование и производство электронно-вычислительной аппаратуры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2021.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 года и 5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Росляков Владимир Александрович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2018.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45 лет, 4 месяца и 13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14 лет, 4 месяца и 8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Ростомян Лусине Арменовна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Лингвист, преподаватель (английский и немецкий языки)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Теория и методика преподавания иностранных языков и культур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Краткосрочное повышение квалификации, 2016; Повышение квалификации, 2016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 года 10 месяцев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 года 10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Руденская Ирина Николаевна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Обучение по программе повышения квалификации, 2006; Повышение квалификации, 2016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32 года 11 месяцев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16 лет 7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Рыбакова Елена Евгеньевна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Лингвист. Преподаватель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Теория и методика преподавания иностранных языков и культур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лет, 10 месяцев и 13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лет, 10 месяцев и 13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Рябенков Виктор Иванович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Экспериментальная ядерная физика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Противодействие коррупции, 2018.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49 лет и 9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36 лет, 4 месяца и 19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Савин Артем Валерьевич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специалист по физической культуре и спорту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Краткосрочное 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7 лет, 7 месяцев и 23 дня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лет, 11 месяцев и 12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Сафронов Александр Аркадьевич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15 лет, 10 месяцев и 2 дня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15 лет, 10 месяцев и 2 дня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Святова Елена Александровна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механика твердого тела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43 года, 2 месяца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33 года, 3 месяца и 2 дня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Синицын Иван Васильевич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Физико-химические исследования металлургических процессов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"Оказание первой помощи пострадавшему в образовательной организации", 2019; "Использование информационно-коммуникационных технологий (ИКТ) в образовательных учреждениях в контексте ФГОС", 2019; "Современные информационно-коммуникационные технологии в образовательной деятельности", 2019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Архитектура операционных систем мобильных устройств, Разработка мобильных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Скворцова Людмила Анатольевна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Структуры и алгоритмы обработки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Скрябин Юрий Михайлович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Лазерные системы в ракетной технике и космонавтике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 xml:space="preserve">6 лет 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Смирнов Сергей Сергеевич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18 лет 8 месяцев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14 лет 5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Смоленцева Татьяна Евгеньевна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учитель математики. учитель информатики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 с дополнительной специальностью информатика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PHP. Уровень 2. Разработка web - сайтов и взаимодействие с MySQL, 2018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14 лет, 5 месяцев и 25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12 лет и 3 дня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Анализ и концептуальное моделирование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Советов Петр Николаевич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лет, 3 месяца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лет, 3 месяца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Сорокин Алексей Борисович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Информатика и вычислительная техника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22 года, 10 месяцев и 23 дня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Степанов Павел Валериевич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и технология электронно-вычислительных средств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Актуальные вопросы профессиональной деятельности научно-пед. работника, 2020,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Современная электронная информационно-образовательная среда. Средства информационно-коммуникационных технологий, 2020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Технология разработки программных приложений, 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Струченков Валерий Иванович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Системы автоматического управления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49 лет 10 месяцев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20 лет 4 месяца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Супруненко Дмитрий Викторович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Информатика и вычислительная техника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 xml:space="preserve">отсутствует 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 xml:space="preserve">отсутствует 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28 лет 6 месяцев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 года 11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Рысин Михаил Леонидович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Учитель физики и информатики средней школы, учитель математики основной школы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Структуры и алгоритмы обработки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Таланова Людмила Ивановна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 xml:space="preserve">Учитель математики, Математика. 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математика.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42 года, 2 месяца и 15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24 года, 10 месяцев и 26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Татаринцев Андрей Владимирович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33 года 4 месяца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31 год 11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Тихонова Светлана Викторовна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Философ, преподаватель философии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30 лет, 8 месяцев и 12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30 лет, 8 месяцев и 12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Туснов Юрий Иванович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55 лет 10 месяцев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45 лет 9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Удалова Наталья Владимировна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Германские языки (английский)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17 лет, 11 месяцев и 11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 года и 14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Федоткина Галина Николаевна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Экономист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препод. Экономии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Политическая экономия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23 года, 3 месяца и 16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15 лет, 3 месяца и 14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Фролова Ольга Алексеевна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учитель английского и немецкого языков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филологических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14 лет, 7 месяцев и 17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8 месяцев и 9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Харьковский Станислав Евгеньевич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9 лет 3 месяца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9 лет 3 месяца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Чайкин Анатолий Васильевич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преподователь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43 года 6 месяцев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39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Чекалкин Николай Степанович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2017.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39 лет, 10 месяцев и 28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39 лет, 2 месяца и 16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Челноков Кирилл Александрович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Электроника и автоматика физических установок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39 лет, 10 месяцев и 28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39 лет, 2 месяца и 16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Чердынцев Виктор Викторович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Черноризова Нина Васильевна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экономист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преподаватель политической экономии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Политическая экономия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22 года, 9 месяцев и 17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17 лет, 8 месяцев и 18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Шагалин Яков Вадимович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Информационные системы и технологии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 xml:space="preserve">отсутствует 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 xml:space="preserve">отсутствует 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9 лет 10 месяцев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9 лет 10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Шульман Илья Леонидович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 года, 5 месяцев и 7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 месяца и 25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Людковский Сергей Викторович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Математическая логика и теория алгоритмов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Баранюк Валентина Валентиновна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магистратура,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44 года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44 года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Обоснование и разработка требований к программным системам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Головин Сергей Анатольевич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военный инженер по радиотехники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Радиотехника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2017.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программных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Свищёв Андрей Владимирович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и технологии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Микросервисная архитектура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Свищёв Андрей Владимирович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и технологии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Корпоративные сервисные шины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Иванов Борис Эдуардович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Учитель физической культуры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Физическая культура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39 лет и 12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30 лет, 9 месяцев и 11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Шумилин Владимир Константинович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Обработка металлов давлением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39 лет, 3 месяца и 21 день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36 лет, 9 месяцев и 23 дня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Безопасность жизнедеятельности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Жуков Дмитрий Олегович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 xml:space="preserve">26 лет 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Национальная система информационной безопасности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Басок Борис Моисеевич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Автоматика и телемеханика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Доцент, старший научный сотрудник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Тестирование и верификация программного обеспечения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Богомольная Галина Владимировна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Вертолетостроение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Противодействие коррупции, 2019; Ресурсное обеспечение пользователей персональных компьютеров, 2017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39 лет 1 месяц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18 лет 8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Разработка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Юрченко Юрий Николаевич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Ядерные физика и технологии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 года 1 месяц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 год 1 месяц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Разработка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Кириллина Юлия Владимировна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16 лет, 5 месяцев и 4 дня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16 лет, 5 месяцев и 4 дня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Моделирование бизнес-процессов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Михайлова Евгения Константиновна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–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Методология и технологии сопровождения образовательных программ на основе применения профессиональных стандартов, 2018.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 года 6 месяцев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 год 6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Технологические основы интернета вещей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Тулинов Сергей Владимирович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управления.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17 лет, 10 месяцев и 1 день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34 года, 8 месяцев и 19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Основы сетевых технологий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Болбаков Роман Геннадьевич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магистратура, аспирантура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системы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2020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Моделирование сред и разработка приложений виртуальной и дополненной реальности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Мирзоян Дмитрий Ильич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8 лет, 6 месяцев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8 лет, 6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Системное администрирование и администрирование систем управления базами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Полторак Алексей Викторович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34 года, 2 месяца и 24 дня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11 лет, 1 месяц и 21 день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Управление информационно-технологическими проектами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Скворцова Людмила Анатольевна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Встраиваемые системы управления базами данными для мобильных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Бокс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Иванов Борис Эдуардович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Учитель физической культуры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культура.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39 лет и 12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30 лет, 9 месяцев и 11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Общая физическая подготовка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Лобанов Александр Анатольевич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Геодезия (специалитет), Менеджмент организации (специалитет), Оптотехника (магистратура)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Формирование электронной информационно-образовательной среды и применение дистанционных образовательных технологий, 2020.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Проектирование информационных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Бирюкова Анна Алексеевна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"Подготовка преподавателей по программированию на платформе 1С:Предприятие 8", 2019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Оценка параметров функционирования программных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Копылова Анастасия Вадимовна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Система образования, стандарты оценивания на примере Сингапура. Современные подходы и инновационные практики управления образовательной организацией, 2019.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 года и 7 месяцев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7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Платформы и приложения Интернета Вещей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Григорьев Виктор Карлович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49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49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Преддипломная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Михайлова Евгения Константиновна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–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Методология и технологии сопровождения образовательных программ на основе применения профессиональных стандартов, 2018.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 года 6 месяцев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 год 6 месяцев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Системная и программная инженерия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Миронов Антон Николаевич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Курс по технологиям Интернета вещей в составе образовательных программ учреждений высшего образования, 2018.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Сопровождение программных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Кублик Евгений Ильич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Управление и информатика в технических системах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Распределенные системы управления базами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Баскетбол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Футбол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Пронина Елена Николаевна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Высшее, Высшее образование - специалитет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43 года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37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Исследование операций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Иванов Борис Эдуардович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Учитель физической культуры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культура.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39 лет и 12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30 лет, 9 месяцев и 11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Атлетическая гимнастика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Дзержинский Роман Игоревич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Технологии и инструментарий анализа больших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Леонтьев Александр Савельевич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Реклама и дизайн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15 лет, 4 месяца и 10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9 лет и 14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Модели, технологии и стандарты разработки программных интерфейсов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Скворцова Людмила Анатольевна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Документоориентированные и графовые системы управления базами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Бергер Екатерина Геннадьевна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информатик-экономист, менеджер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экономике, Государственное и муниципальное управление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Современные информационные технологии и электронные образовательные среды в образовании и науке, 2020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Нормоконтроль документации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Гусев Кирилл Вячеславович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Психолог-консультант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Психология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29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Стандартизация и сертификация программного обеспечения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Слободчикова Юлия Витальевна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методист по воспитательной работе, практический психолог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педагогика и методика воспитательной работы.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кандидат психологических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30 лет, 1 месяц и 19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Психология (инклюзивный курс)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Миронов Антон Николаевич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Курс по технологиям Интернета вещей в составе образовательных программ учреждений высшего образования, 2018.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Информационные технологии Интернета вещей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Кублик Евгений Ильич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Управление и информатика в технических системах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Имитационное моделирование программных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Волейбол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Синицын Иван Васильевич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Физико-химические исследования металлургических процессов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"Оказание первой помощи пострадавшему в образовательной организации", 2019; "Использование информационно-коммуникационных технологий (ИКТ) в образовательных учреждениях в контексте ФГОС", 2019; "Современные информационно-коммуникационные технологии в образовательной деятельности", 2019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Платформы разработки мобильных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Рукопашный бой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Иванов Борис Эдуардович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Учитель физической культуры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Физическая культура.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39 лет и 12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30 лет, 9 месяцев и 11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Борьба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Петренко Александр Анатольевич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Разработка решений на платформе "1С: Предприятие 8", 2019.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Технологическая (проектно-технологическая)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Головин Сергей Анатольевич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Военный инженер по радиотехники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Радиотехника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Противодействие коррупции, 2017.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Григорьев Виктор Карлович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49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49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Синицын Иван Васильевич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Физико-химические исследования металлургических процессов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"Оказание первой помощи пострадавшему в образовательной организации", 2019; "Использование информационно-коммуникационных технологий (ИКТ) в образовательных учреждениях в контексте ФГОС", 2019; "Современные информационно-коммуникационные технологии в образовательной деятельности", 2019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Рысин Михаил Леонидович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Учитель физики и информатики средней школы, учитель математики основной школы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Петренко Александр Анатольевич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разработка решений на платформе "1С: Предприятие 8", 2019.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Бирюкова Анна Алексеевна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"Подготовка преподавателей по программированию на платформе 1С:Предприятие 8", 2019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Бескин Андрей Леонидович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магистратура,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Леонтьев Александр Савельевич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Реклама и дизайн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15 лет, 4 месяца и 10 дней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9 лет и 14 дней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Григорьев Виктор Карлович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49 лет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 w:bidi="ar-SA"/>
              </w:rPr>
              <w:t>49 лет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Проектная практика</w:t>
            </w:r>
          </w:p>
        </w:tc>
      </w:tr>
    </w:tbl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both"/>
        <w:textAlignment w:val="auto"/>
        <w:rPr>
          <w:rFonts w:hint="default" w:ascii="Times New Roman" w:hAnsi="Times New Roman" w:cs="Times New Roman"/>
          <w:snapToGrid w:val="0"/>
          <w:sz w:val="28"/>
          <w:szCs w:val="28"/>
          <w:lang w:val="ru-RU" w:eastAsia="ru-RU" w:bidi="ar-SA"/>
        </w:rPr>
      </w:pPr>
    </w:p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center"/>
        <w:textAlignment w:val="auto"/>
        <w:rPr>
          <w:rFonts w:hint="default" w:ascii="Times New Roman" w:hAnsi="Times New Roman" w:cs="Times New Roman"/>
          <w:snapToGrid w:val="0"/>
          <w:sz w:val="28"/>
          <w:szCs w:val="28"/>
          <w:lang w:val="ru-RU" w:eastAsia="ru-RU" w:bidi="ar-SA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drawing>
          <wp:inline distT="0" distB="0" distL="114300" distR="114300">
            <wp:extent cx="2157730" cy="899160"/>
            <wp:effectExtent l="0" t="0" r="6350" b="0"/>
            <wp:docPr id="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</w:p>
    <w:sectPr>
      <w:pgSz w:w="16838" w:h="11906" w:orient="landscape"/>
      <w:pgMar w:top="709" w:right="1134" w:bottom="851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8935725"/>
    <w:rsid w:val="3D2E204C"/>
    <w:rsid w:val="3DF73475"/>
    <w:rsid w:val="4B521C5E"/>
    <w:rsid w:val="58081D26"/>
    <w:rsid w:val="5D58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nhideWhenUsed/>
    <w:qFormat/>
    <w:uiPriority w:val="0"/>
    <w:pPr>
      <w:spacing w:beforeLines="0" w:after="160" w:afterLines="0" w:line="259" w:lineRule="auto"/>
    </w:pPr>
    <w:rPr>
      <w:rFonts w:hint="eastAsia" w:ascii="Calibri" w:hAnsi="Calibri" w:eastAsia="Times New Roman" w:cs="Times New Roman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2022-04-18T07:25:00Z</dcterms:created>
  <dc:creator>Hrun the Barbarian</dc:creator>
  <cp:lastModifiedBy>Hrun the Barbarian</cp:lastModifiedBy>
  <dcterms:modified xsi:type="dcterms:W3CDTF">2022-05-30T06:56:10Z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C256911C1E4244A6B93E1C2F3D022AD0</vt:lpwstr>
  </property>
</Properties>
</file>